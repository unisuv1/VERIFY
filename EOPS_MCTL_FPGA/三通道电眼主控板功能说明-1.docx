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D7" w:rsidRDefault="00EA647C" w:rsidP="00472A96">
      <w:pPr>
        <w:pStyle w:val="a4"/>
      </w:pPr>
      <w:r>
        <w:rPr>
          <w:rFonts w:hint="eastAsia"/>
        </w:rPr>
        <w:t>三通道</w:t>
      </w:r>
      <w:r w:rsidR="00C706D7">
        <w:rPr>
          <w:rFonts w:hint="eastAsia"/>
        </w:rPr>
        <w:t>电眼</w:t>
      </w:r>
      <w:r w:rsidR="00472A96">
        <w:rPr>
          <w:rFonts w:hint="eastAsia"/>
        </w:rPr>
        <w:t>主控板功能说明</w:t>
      </w:r>
    </w:p>
    <w:p w:rsidR="00472A96" w:rsidRDefault="00BD7351" w:rsidP="00472A96">
      <w:pPr>
        <w:pStyle w:val="a3"/>
      </w:pPr>
      <w:r>
        <w:rPr>
          <w:rFonts w:hint="eastAsia"/>
        </w:rPr>
        <w:t>主控板主要用于电眼和编码器的信号分配以及</w:t>
      </w:r>
      <w:r w:rsidR="00472A96">
        <w:rPr>
          <w:rFonts w:hint="eastAsia"/>
        </w:rPr>
        <w:t>通道切换。</w:t>
      </w:r>
    </w:p>
    <w:p w:rsidR="00472A96" w:rsidRDefault="00472A96" w:rsidP="00472A96">
      <w:pPr>
        <w:pStyle w:val="1"/>
      </w:pPr>
      <w:r>
        <w:rPr>
          <w:rFonts w:hint="eastAsia"/>
        </w:rPr>
        <w:t>编码器</w:t>
      </w:r>
    </w:p>
    <w:p w:rsidR="00472A96" w:rsidRDefault="00472A96" w:rsidP="00472A96">
      <w:pPr>
        <w:pStyle w:val="a3"/>
      </w:pPr>
      <w:r>
        <w:rPr>
          <w:rFonts w:hint="eastAsia"/>
        </w:rPr>
        <w:t>含一路</w:t>
      </w:r>
      <w:r w:rsidR="00203B66">
        <w:rPr>
          <w:rFonts w:hint="eastAsia"/>
        </w:rPr>
        <w:t>差分输入。所有编码器输出接口的信号是该</w:t>
      </w:r>
      <w:r>
        <w:rPr>
          <w:rFonts w:hint="eastAsia"/>
        </w:rPr>
        <w:t>输入信号的原本复制。</w:t>
      </w:r>
    </w:p>
    <w:p w:rsidR="0079174C" w:rsidRDefault="0079174C" w:rsidP="00472A96">
      <w:pPr>
        <w:pStyle w:val="a3"/>
      </w:pPr>
    </w:p>
    <w:p w:rsidR="00472A96" w:rsidRDefault="00472A96" w:rsidP="00472A96">
      <w:pPr>
        <w:pStyle w:val="1"/>
      </w:pPr>
      <w:r>
        <w:rPr>
          <w:rFonts w:hint="eastAsia"/>
        </w:rPr>
        <w:t>电</w:t>
      </w:r>
      <w:r w:rsidR="002F76CD">
        <w:rPr>
          <w:rFonts w:hint="eastAsia"/>
        </w:rPr>
        <w:t>眼</w:t>
      </w:r>
    </w:p>
    <w:p w:rsidR="002D18B1" w:rsidRDefault="006170A3" w:rsidP="00255EBA">
      <w:pPr>
        <w:pStyle w:val="a3"/>
      </w:pPr>
      <w:r>
        <w:rPr>
          <w:rFonts w:hint="eastAsia"/>
        </w:rPr>
        <w:t>电眼信号输出划分为三</w:t>
      </w:r>
      <w:r w:rsidR="002D18B1">
        <w:rPr>
          <w:rFonts w:hint="eastAsia"/>
        </w:rPr>
        <w:t>组，</w:t>
      </w:r>
      <w:r w:rsidR="007E035B">
        <w:rPr>
          <w:rFonts w:hint="eastAsia"/>
        </w:rPr>
        <w:t>称为通道一，</w:t>
      </w:r>
      <w:r w:rsidR="00255EBA">
        <w:rPr>
          <w:rFonts w:hint="eastAsia"/>
        </w:rPr>
        <w:t>通道二</w:t>
      </w:r>
      <w:r w:rsidR="007E035B">
        <w:rPr>
          <w:rFonts w:hint="eastAsia"/>
        </w:rPr>
        <w:t>和通道三</w:t>
      </w:r>
      <w:r w:rsidR="00255EBA">
        <w:rPr>
          <w:rFonts w:hint="eastAsia"/>
        </w:rPr>
        <w:t>的电眼输出。</w:t>
      </w:r>
      <w:r w:rsidR="004546A4">
        <w:rPr>
          <w:rFonts w:hint="eastAsia"/>
        </w:rPr>
        <w:t>三</w:t>
      </w:r>
      <w:r w:rsidR="00D75C76">
        <w:rPr>
          <w:rFonts w:hint="eastAsia"/>
        </w:rPr>
        <w:t>路电眼输入，</w:t>
      </w:r>
      <w:r w:rsidR="002D18B1">
        <w:rPr>
          <w:rFonts w:hint="eastAsia"/>
        </w:rPr>
        <w:t>称为</w:t>
      </w:r>
      <w:r w:rsidR="00D75C76">
        <w:rPr>
          <w:rFonts w:hint="eastAsia"/>
        </w:rPr>
        <w:t>通道一</w:t>
      </w:r>
      <w:r w:rsidR="004546A4">
        <w:rPr>
          <w:rFonts w:hint="eastAsia"/>
        </w:rPr>
        <w:t>，</w:t>
      </w:r>
      <w:r w:rsidR="00D75C76">
        <w:rPr>
          <w:rFonts w:hint="eastAsia"/>
        </w:rPr>
        <w:t>通道二</w:t>
      </w:r>
      <w:r w:rsidR="004546A4">
        <w:rPr>
          <w:rFonts w:hint="eastAsia"/>
        </w:rPr>
        <w:t>及通道三</w:t>
      </w:r>
      <w:r w:rsidR="00D75C76">
        <w:rPr>
          <w:rFonts w:hint="eastAsia"/>
        </w:rPr>
        <w:t>的电眼输入。</w:t>
      </w:r>
      <w:r w:rsidR="002E3824">
        <w:rPr>
          <w:rFonts w:hint="eastAsia"/>
        </w:rPr>
        <w:t>还有三</w:t>
      </w:r>
      <w:r w:rsidR="002D18B1">
        <w:rPr>
          <w:rFonts w:hint="eastAsia"/>
        </w:rPr>
        <w:t>个电眼</w:t>
      </w:r>
      <w:r w:rsidR="002E3824">
        <w:rPr>
          <w:rFonts w:hint="eastAsia"/>
        </w:rPr>
        <w:t>使能</w:t>
      </w:r>
      <w:r w:rsidR="002D18B1">
        <w:rPr>
          <w:rFonts w:hint="eastAsia"/>
        </w:rPr>
        <w:t>控制输入，分别称为通道一和通道二</w:t>
      </w:r>
      <w:r w:rsidR="002E3824">
        <w:rPr>
          <w:rFonts w:hint="eastAsia"/>
        </w:rPr>
        <w:t>和通道三的</w:t>
      </w:r>
      <w:r w:rsidR="002D18B1">
        <w:rPr>
          <w:rFonts w:hint="eastAsia"/>
        </w:rPr>
        <w:t>电眼</w:t>
      </w:r>
      <w:r w:rsidR="002E3824">
        <w:rPr>
          <w:rFonts w:hint="eastAsia"/>
        </w:rPr>
        <w:t>使能</w:t>
      </w:r>
      <w:r w:rsidR="002D18B1">
        <w:rPr>
          <w:rFonts w:hint="eastAsia"/>
        </w:rPr>
        <w:t>控制输入。</w:t>
      </w:r>
    </w:p>
    <w:p w:rsidR="002D18B1" w:rsidRDefault="00505CA8" w:rsidP="00255EBA">
      <w:pPr>
        <w:pStyle w:val="a3"/>
      </w:pPr>
      <w:r>
        <w:rPr>
          <w:rFonts w:hint="eastAsia"/>
        </w:rPr>
        <w:t>电眼输出的三组通道可以分别进行对三个电眼输入的切换</w:t>
      </w:r>
      <w:r w:rsidR="009369FC">
        <w:rPr>
          <w:rFonts w:hint="eastAsia"/>
        </w:rPr>
        <w:t>。</w:t>
      </w:r>
    </w:p>
    <w:p w:rsidR="00041791" w:rsidRDefault="00B47C16" w:rsidP="00255EBA">
      <w:pPr>
        <w:pStyle w:val="a3"/>
      </w:pPr>
      <w:r>
        <w:rPr>
          <w:rFonts w:hint="eastAsia"/>
        </w:rPr>
        <w:t>电眼</w:t>
      </w:r>
      <w:r w:rsidR="00505CA8">
        <w:rPr>
          <w:rFonts w:hint="eastAsia"/>
        </w:rPr>
        <w:t>使能</w:t>
      </w:r>
      <w:r>
        <w:rPr>
          <w:rFonts w:hint="eastAsia"/>
        </w:rPr>
        <w:t>控制</w:t>
      </w:r>
      <w:r w:rsidR="00C16340">
        <w:rPr>
          <w:rFonts w:hint="eastAsia"/>
        </w:rPr>
        <w:t>输入低电平时表示电眼输出关闭，输入高电平时表示电眼输出使能。</w:t>
      </w:r>
    </w:p>
    <w:p w:rsidR="0079174C" w:rsidRDefault="0079174C" w:rsidP="00255EBA">
      <w:pPr>
        <w:pStyle w:val="a3"/>
      </w:pPr>
    </w:p>
    <w:p w:rsidR="00CF23FB" w:rsidRDefault="00CF23FB" w:rsidP="00CF23FB">
      <w:pPr>
        <w:pStyle w:val="1"/>
      </w:pPr>
      <w:r>
        <w:rPr>
          <w:rFonts w:hint="eastAsia"/>
        </w:rPr>
        <w:t>拨码功能</w:t>
      </w:r>
    </w:p>
    <w:p w:rsidR="00CF23FB" w:rsidRDefault="002C3737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电眼输入</w:t>
      </w:r>
      <w:r w:rsidR="0047204D">
        <w:rPr>
          <w:rFonts w:hint="eastAsia"/>
        </w:rPr>
        <w:t>类型</w:t>
      </w:r>
      <w:r>
        <w:rPr>
          <w:rFonts w:hint="eastAsia"/>
        </w:rPr>
        <w:t>选择；</w:t>
      </w:r>
    </w:p>
    <w:p w:rsidR="00CF23FB" w:rsidRDefault="002C3737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</w:t>
      </w:r>
      <w:r w:rsidR="00554E37">
        <w:rPr>
          <w:rFonts w:hint="eastAsia"/>
        </w:rPr>
        <w:t>输入</w:t>
      </w:r>
      <w:r>
        <w:rPr>
          <w:rFonts w:hint="eastAsia"/>
        </w:rPr>
        <w:t>极性选择；</w:t>
      </w:r>
    </w:p>
    <w:p w:rsidR="00CF23FB" w:rsidRDefault="00CF23FB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编码器</w:t>
      </w:r>
      <w:r w:rsidR="009208B7">
        <w:rPr>
          <w:rFonts w:hint="eastAsia"/>
        </w:rPr>
        <w:t>AB</w:t>
      </w:r>
      <w:r>
        <w:rPr>
          <w:rFonts w:hint="eastAsia"/>
        </w:rPr>
        <w:t>信号交换；</w:t>
      </w:r>
    </w:p>
    <w:p w:rsidR="00CF23FB" w:rsidRDefault="00FB35CC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</w:t>
      </w:r>
      <w:r w:rsidR="002C4414">
        <w:rPr>
          <w:rFonts w:hint="eastAsia"/>
        </w:rPr>
        <w:t>时间</w:t>
      </w:r>
      <w:r w:rsidR="002C3737">
        <w:rPr>
          <w:rFonts w:hint="eastAsia"/>
        </w:rPr>
        <w:t>滤波使能</w:t>
      </w:r>
      <w:r w:rsidR="008F2101">
        <w:rPr>
          <w:rFonts w:hint="eastAsia"/>
        </w:rPr>
        <w:t>;</w:t>
      </w:r>
    </w:p>
    <w:p w:rsidR="00DA082F" w:rsidRDefault="00FA3F0A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</w:t>
      </w:r>
      <w:r w:rsidR="004F589F">
        <w:rPr>
          <w:rFonts w:hint="eastAsia"/>
        </w:rPr>
        <w:t>输出极性</w:t>
      </w:r>
      <w:r w:rsidR="00DA082F">
        <w:rPr>
          <w:rFonts w:hint="eastAsia"/>
        </w:rPr>
        <w:t>选择</w:t>
      </w:r>
    </w:p>
    <w:p w:rsidR="00920862" w:rsidRDefault="00FA3F0A" w:rsidP="00920862">
      <w:pPr>
        <w:pStyle w:val="a8"/>
        <w:numPr>
          <w:ilvl w:val="0"/>
          <w:numId w:val="14"/>
        </w:numPr>
        <w:ind w:firstLineChars="0"/>
      </w:pPr>
      <w:r w:rsidRPr="00013D69">
        <w:rPr>
          <w:rFonts w:hint="eastAsia"/>
        </w:rPr>
        <w:t>依据砖</w:t>
      </w:r>
      <w:r w:rsidR="00F07D6C">
        <w:rPr>
          <w:rFonts w:hint="eastAsia"/>
        </w:rPr>
        <w:t>尺寸</w:t>
      </w:r>
      <w:r w:rsidRPr="00013D69">
        <w:rPr>
          <w:rFonts w:hint="eastAsia"/>
        </w:rPr>
        <w:t>滤波使能</w:t>
      </w:r>
    </w:p>
    <w:p w:rsidR="0079174C" w:rsidRDefault="0079174C" w:rsidP="0079174C">
      <w:pPr>
        <w:pStyle w:val="a8"/>
        <w:ind w:left="780" w:firstLineChars="0" w:firstLine="0"/>
      </w:pPr>
    </w:p>
    <w:p w:rsidR="00920862" w:rsidRDefault="00CC6CCD" w:rsidP="00CC6CCD">
      <w:pPr>
        <w:pStyle w:val="1"/>
      </w:pPr>
      <w:r>
        <w:rPr>
          <w:rFonts w:hint="eastAsia"/>
        </w:rPr>
        <w:t>控制列表</w:t>
      </w:r>
    </w:p>
    <w:tbl>
      <w:tblPr>
        <w:tblStyle w:val="a9"/>
        <w:tblW w:w="8335" w:type="dxa"/>
        <w:tblInd w:w="420" w:type="dxa"/>
        <w:tblLook w:val="04A0" w:firstRow="1" w:lastRow="0" w:firstColumn="1" w:lastColumn="0" w:noHBand="0" w:noVBand="1"/>
      </w:tblPr>
      <w:tblGrid>
        <w:gridCol w:w="1673"/>
        <w:gridCol w:w="2268"/>
        <w:gridCol w:w="2410"/>
        <w:gridCol w:w="1984"/>
      </w:tblGrid>
      <w:tr w:rsidR="00125404" w:rsidTr="00203EC6">
        <w:tc>
          <w:tcPr>
            <w:tcW w:w="1673" w:type="dxa"/>
          </w:tcPr>
          <w:p w:rsidR="006F15ED" w:rsidRDefault="006F15ED" w:rsidP="006F15ED">
            <w:r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6F15ED" w:rsidRDefault="00125404" w:rsidP="006F15ED"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6F15ED">
            <w:r>
              <w:rPr>
                <w:rFonts w:hint="eastAsia"/>
              </w:rPr>
              <w:t>F_GPIO_I1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F_GPIO_I2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F_GPIO_I6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F_GPIO_I7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C9236B" w:rsidTr="00203EC6">
        <w:tc>
          <w:tcPr>
            <w:tcW w:w="1673" w:type="dxa"/>
          </w:tcPr>
          <w:p w:rsidR="00C9236B" w:rsidRDefault="00C9236B" w:rsidP="00C9236B">
            <w:r>
              <w:rPr>
                <w:rFonts w:hint="eastAsia"/>
              </w:rPr>
              <w:t>F_GPIO_I3</w:t>
            </w:r>
          </w:p>
        </w:tc>
        <w:tc>
          <w:tcPr>
            <w:tcW w:w="2268" w:type="dxa"/>
          </w:tcPr>
          <w:p w:rsidR="00C9236B" w:rsidRDefault="007F2464" w:rsidP="006F15ED">
            <w:r>
              <w:rPr>
                <w:rFonts w:hint="eastAsia"/>
              </w:rPr>
              <w:t>电眼通道一使能</w:t>
            </w:r>
          </w:p>
        </w:tc>
        <w:tc>
          <w:tcPr>
            <w:tcW w:w="2410" w:type="dxa"/>
          </w:tcPr>
          <w:p w:rsidR="00C9236B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C9236B" w:rsidRDefault="00C9236B" w:rsidP="006F15ED"/>
        </w:tc>
      </w:tr>
      <w:tr w:rsidR="00C9236B" w:rsidTr="00203EC6">
        <w:tc>
          <w:tcPr>
            <w:tcW w:w="1673" w:type="dxa"/>
          </w:tcPr>
          <w:p w:rsidR="00C9236B" w:rsidRDefault="00C9236B" w:rsidP="00C9236B">
            <w:r>
              <w:rPr>
                <w:rFonts w:hint="eastAsia"/>
              </w:rPr>
              <w:t>F_GPIO_I4</w:t>
            </w:r>
          </w:p>
        </w:tc>
        <w:tc>
          <w:tcPr>
            <w:tcW w:w="2268" w:type="dxa"/>
          </w:tcPr>
          <w:p w:rsidR="00C9236B" w:rsidRDefault="0052500F" w:rsidP="007F2464">
            <w:r>
              <w:rPr>
                <w:rFonts w:hint="eastAsia"/>
              </w:rPr>
              <w:t>单双通道切换</w:t>
            </w:r>
          </w:p>
        </w:tc>
        <w:tc>
          <w:tcPr>
            <w:tcW w:w="2410" w:type="dxa"/>
          </w:tcPr>
          <w:p w:rsidR="00C9236B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C9236B" w:rsidRPr="003A1213" w:rsidRDefault="00C9236B" w:rsidP="006F15ED">
            <w:pPr>
              <w:rPr>
                <w:color w:val="FF0000"/>
              </w:rPr>
            </w:pPr>
          </w:p>
        </w:tc>
      </w:tr>
      <w:tr w:rsidR="00481320" w:rsidTr="00203EC6">
        <w:tc>
          <w:tcPr>
            <w:tcW w:w="1673" w:type="dxa"/>
          </w:tcPr>
          <w:p w:rsidR="00481320" w:rsidRDefault="00481320" w:rsidP="00C9236B">
            <w:r>
              <w:rPr>
                <w:rFonts w:hint="eastAsia"/>
              </w:rPr>
              <w:t>F_GPIO_I5</w:t>
            </w:r>
          </w:p>
        </w:tc>
        <w:tc>
          <w:tcPr>
            <w:tcW w:w="2268" w:type="dxa"/>
          </w:tcPr>
          <w:p w:rsidR="00481320" w:rsidRDefault="004D308A" w:rsidP="007F2464">
            <w:r>
              <w:rPr>
                <w:rFonts w:hint="eastAsia"/>
              </w:rPr>
              <w:t>电眼通道二使能</w:t>
            </w:r>
          </w:p>
        </w:tc>
        <w:tc>
          <w:tcPr>
            <w:tcW w:w="2410" w:type="dxa"/>
          </w:tcPr>
          <w:p w:rsidR="00481320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481320" w:rsidRPr="003A1213" w:rsidRDefault="00481320" w:rsidP="006F15ED">
            <w:pPr>
              <w:rPr>
                <w:color w:val="FF0000"/>
              </w:rPr>
            </w:pPr>
          </w:p>
        </w:tc>
      </w:tr>
      <w:tr w:rsidR="00125404" w:rsidTr="00203EC6">
        <w:tc>
          <w:tcPr>
            <w:tcW w:w="1673" w:type="dxa"/>
          </w:tcPr>
          <w:p w:rsidR="006F15ED" w:rsidRDefault="00165867" w:rsidP="00165867">
            <w:r>
              <w:rPr>
                <w:rFonts w:hint="eastAsia"/>
              </w:rPr>
              <w:t>F</w:t>
            </w:r>
            <w:r w:rsidR="00ED4E16">
              <w:rPr>
                <w:rFonts w:hint="eastAsia"/>
              </w:rPr>
              <w:t>_SW0</w:t>
            </w:r>
          </w:p>
        </w:tc>
        <w:tc>
          <w:tcPr>
            <w:tcW w:w="2268" w:type="dxa"/>
          </w:tcPr>
          <w:p w:rsidR="006F15ED" w:rsidRDefault="005755B5" w:rsidP="006F15ED">
            <w:r>
              <w:rPr>
                <w:rFonts w:hint="eastAsia"/>
              </w:rPr>
              <w:t>电眼输入</w:t>
            </w:r>
            <w:r w:rsidR="00677602">
              <w:rPr>
                <w:rFonts w:hint="eastAsia"/>
              </w:rPr>
              <w:t>类型</w:t>
            </w:r>
            <w:r>
              <w:rPr>
                <w:rFonts w:hint="eastAsia"/>
              </w:rPr>
              <w:t>选择</w:t>
            </w:r>
          </w:p>
        </w:tc>
        <w:tc>
          <w:tcPr>
            <w:tcW w:w="2410" w:type="dxa"/>
          </w:tcPr>
          <w:p w:rsidR="006F15ED" w:rsidRDefault="005755B5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型；</w:t>
            </w:r>
          </w:p>
          <w:p w:rsidR="005755B5" w:rsidRDefault="005755B5" w:rsidP="006F15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型；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F15ED" w:rsidRDefault="00EC7E86" w:rsidP="006F15ED">
            <w:r>
              <w:rPr>
                <w:rFonts w:hint="eastAsia"/>
              </w:rPr>
              <w:t>电眼</w:t>
            </w:r>
            <w:r w:rsidR="00E52236">
              <w:rPr>
                <w:rFonts w:hint="eastAsia"/>
              </w:rPr>
              <w:t>输入</w:t>
            </w:r>
            <w:r>
              <w:rPr>
                <w:rFonts w:hint="eastAsia"/>
              </w:rPr>
              <w:t>极性选择</w:t>
            </w:r>
          </w:p>
        </w:tc>
        <w:tc>
          <w:tcPr>
            <w:tcW w:w="2410" w:type="dxa"/>
          </w:tcPr>
          <w:p w:rsidR="006F15ED" w:rsidRDefault="00EC7E86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：不取反；</w:t>
            </w:r>
          </w:p>
          <w:p w:rsidR="00EC7E86" w:rsidRDefault="00A61CC1" w:rsidP="006F15ED">
            <w:r>
              <w:rPr>
                <w:rFonts w:hint="eastAsia"/>
              </w:rPr>
              <w:t>1</w:t>
            </w:r>
            <w:r w:rsidR="00EC7E86">
              <w:rPr>
                <w:rFonts w:hint="eastAsia"/>
              </w:rPr>
              <w:t>：取反；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F15ED" w:rsidRDefault="00A61CC1" w:rsidP="006F15ED">
            <w:r>
              <w:rPr>
                <w:rFonts w:hint="eastAsia"/>
              </w:rPr>
              <w:t>编码器</w:t>
            </w:r>
            <w:r w:rsidR="00327C9D">
              <w:rPr>
                <w:rFonts w:hint="eastAsia"/>
              </w:rPr>
              <w:t>AB</w:t>
            </w:r>
            <w:r>
              <w:rPr>
                <w:rFonts w:hint="eastAsia"/>
              </w:rPr>
              <w:t>信号交换</w:t>
            </w:r>
          </w:p>
        </w:tc>
        <w:tc>
          <w:tcPr>
            <w:tcW w:w="2410" w:type="dxa"/>
          </w:tcPr>
          <w:p w:rsidR="00A61CC1" w:rsidRDefault="00A61CC1" w:rsidP="00A61CC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</w:t>
            </w:r>
            <w:r w:rsidR="00884A2D">
              <w:rPr>
                <w:rFonts w:hint="eastAsia"/>
              </w:rPr>
              <w:t>交换</w:t>
            </w:r>
            <w:r>
              <w:rPr>
                <w:rFonts w:hint="eastAsia"/>
              </w:rPr>
              <w:t>；</w:t>
            </w:r>
          </w:p>
          <w:p w:rsidR="006F15ED" w:rsidRDefault="00A61CC1" w:rsidP="00A61C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84A2D">
              <w:rPr>
                <w:rFonts w:hint="eastAsia"/>
              </w:rPr>
              <w:t>交换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C93689" w:rsidTr="00203EC6">
        <w:tc>
          <w:tcPr>
            <w:tcW w:w="1673" w:type="dxa"/>
          </w:tcPr>
          <w:p w:rsidR="00C93689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93689" w:rsidRDefault="001E6AD1" w:rsidP="006F15ED">
            <w:r>
              <w:rPr>
                <w:rFonts w:hint="eastAsia"/>
              </w:rPr>
              <w:t>电眼</w:t>
            </w:r>
            <w:r w:rsidR="009D2A40">
              <w:rPr>
                <w:rFonts w:hint="eastAsia"/>
              </w:rPr>
              <w:t>时间</w:t>
            </w:r>
            <w:r>
              <w:rPr>
                <w:rFonts w:hint="eastAsia"/>
              </w:rPr>
              <w:t>滤波使能</w:t>
            </w:r>
          </w:p>
        </w:tc>
        <w:tc>
          <w:tcPr>
            <w:tcW w:w="2410" w:type="dxa"/>
          </w:tcPr>
          <w:p w:rsidR="00C93689" w:rsidRDefault="001E6AD1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：滤波；</w:t>
            </w:r>
          </w:p>
          <w:p w:rsidR="001E6AD1" w:rsidRDefault="001E6AD1" w:rsidP="006F15ED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 w:rsidR="00C901E1">
              <w:rPr>
                <w:rFonts w:hint="eastAsia"/>
              </w:rPr>
              <w:t>不</w:t>
            </w:r>
            <w:r>
              <w:rPr>
                <w:rFonts w:hint="eastAsia"/>
              </w:rPr>
              <w:t>滤波；</w:t>
            </w:r>
          </w:p>
        </w:tc>
        <w:tc>
          <w:tcPr>
            <w:tcW w:w="1984" w:type="dxa"/>
          </w:tcPr>
          <w:p w:rsidR="00C93689" w:rsidRDefault="00C93689" w:rsidP="006F15ED"/>
        </w:tc>
      </w:tr>
      <w:tr w:rsidR="00C93689" w:rsidTr="00203EC6">
        <w:tc>
          <w:tcPr>
            <w:tcW w:w="1673" w:type="dxa"/>
          </w:tcPr>
          <w:p w:rsidR="00C93689" w:rsidRDefault="00C93689" w:rsidP="00A2063F">
            <w:r>
              <w:rPr>
                <w:rFonts w:hint="eastAsia"/>
              </w:rPr>
              <w:lastRenderedPageBreak/>
              <w:t>F_SW</w:t>
            </w:r>
            <w:r w:rsidR="00A2063F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93689" w:rsidRDefault="00162FE0" w:rsidP="00162FE0">
            <w:r>
              <w:rPr>
                <w:rFonts w:hint="eastAsia"/>
              </w:rPr>
              <w:t>电眼</w:t>
            </w:r>
            <w:r w:rsidR="00DA082F">
              <w:rPr>
                <w:rFonts w:hint="eastAsia"/>
              </w:rPr>
              <w:t>输出</w:t>
            </w:r>
            <w:r>
              <w:rPr>
                <w:rFonts w:hint="eastAsia"/>
              </w:rPr>
              <w:t>极性选择</w:t>
            </w:r>
          </w:p>
        </w:tc>
        <w:tc>
          <w:tcPr>
            <w:tcW w:w="2410" w:type="dxa"/>
          </w:tcPr>
          <w:p w:rsidR="00C93689" w:rsidRDefault="00DA082F" w:rsidP="00DA082F">
            <w:r>
              <w:t>0</w:t>
            </w:r>
            <w:r>
              <w:rPr>
                <w:rFonts w:hint="eastAsia"/>
              </w:rPr>
              <w:t>：有效电眼输出为低</w:t>
            </w:r>
          </w:p>
          <w:p w:rsidR="00DA082F" w:rsidRDefault="00DA082F" w:rsidP="00DA08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：有效电眼输出为高</w:t>
            </w:r>
          </w:p>
        </w:tc>
        <w:tc>
          <w:tcPr>
            <w:tcW w:w="1984" w:type="dxa"/>
          </w:tcPr>
          <w:p w:rsidR="00C93689" w:rsidRDefault="00C93689" w:rsidP="006F15ED"/>
        </w:tc>
      </w:tr>
      <w:tr w:rsidR="009D1058" w:rsidTr="00203EC6">
        <w:tc>
          <w:tcPr>
            <w:tcW w:w="1673" w:type="dxa"/>
          </w:tcPr>
          <w:p w:rsidR="009D1058" w:rsidRPr="009D1058" w:rsidRDefault="009D1058" w:rsidP="009D1058">
            <w:r>
              <w:rPr>
                <w:rFonts w:hint="eastAsia"/>
              </w:rPr>
              <w:t>F_SW5</w:t>
            </w:r>
          </w:p>
        </w:tc>
        <w:tc>
          <w:tcPr>
            <w:tcW w:w="2268" w:type="dxa"/>
          </w:tcPr>
          <w:p w:rsidR="009D1058" w:rsidRDefault="0074428F" w:rsidP="00DA082F">
            <w:r>
              <w:rPr>
                <w:rFonts w:hint="eastAsia"/>
              </w:rPr>
              <w:t>砖尺寸</w:t>
            </w:r>
            <w:r w:rsidR="009D1058">
              <w:rPr>
                <w:rFonts w:hint="eastAsia"/>
              </w:rPr>
              <w:t>滤波使能</w:t>
            </w:r>
          </w:p>
        </w:tc>
        <w:tc>
          <w:tcPr>
            <w:tcW w:w="2410" w:type="dxa"/>
          </w:tcPr>
          <w:p w:rsidR="009D1058" w:rsidRDefault="009D1058" w:rsidP="009D1058">
            <w:r>
              <w:t>0</w:t>
            </w:r>
            <w:r w:rsidR="008852EC">
              <w:rPr>
                <w:rFonts w:hint="eastAsia"/>
              </w:rPr>
              <w:t>：砖尺寸</w:t>
            </w:r>
            <w:r w:rsidR="009313A4">
              <w:rPr>
                <w:rFonts w:hint="eastAsia"/>
              </w:rPr>
              <w:t>滤波无</w:t>
            </w:r>
            <w:r>
              <w:rPr>
                <w:rFonts w:hint="eastAsia"/>
              </w:rPr>
              <w:t>效</w:t>
            </w:r>
          </w:p>
          <w:p w:rsidR="009D1058" w:rsidRDefault="009D1058" w:rsidP="009D1058">
            <w:r>
              <w:rPr>
                <w:rFonts w:hint="eastAsia"/>
              </w:rPr>
              <w:t>1</w:t>
            </w:r>
            <w:r w:rsidR="008852EC">
              <w:rPr>
                <w:rFonts w:hint="eastAsia"/>
              </w:rPr>
              <w:t>：砖尺寸</w:t>
            </w:r>
            <w:r w:rsidR="009313A4">
              <w:rPr>
                <w:rFonts w:hint="eastAsia"/>
              </w:rPr>
              <w:t>滤波有</w:t>
            </w:r>
            <w:r>
              <w:rPr>
                <w:rFonts w:hint="eastAsia"/>
              </w:rPr>
              <w:t>效</w:t>
            </w:r>
          </w:p>
        </w:tc>
        <w:tc>
          <w:tcPr>
            <w:tcW w:w="1984" w:type="dxa"/>
          </w:tcPr>
          <w:p w:rsidR="00203EC6" w:rsidRDefault="00203EC6" w:rsidP="00203EC6"/>
        </w:tc>
      </w:tr>
    </w:tbl>
    <w:p w:rsidR="009D63D2" w:rsidRDefault="009D63D2" w:rsidP="009D63D2"/>
    <w:p w:rsidR="00B357E6" w:rsidRDefault="00B357E6" w:rsidP="009D63D2"/>
    <w:p w:rsidR="009D63D2" w:rsidRDefault="009D63D2" w:rsidP="009D63D2">
      <w:pPr>
        <w:pStyle w:val="1"/>
      </w:pPr>
      <w:r>
        <w:rPr>
          <w:rFonts w:hint="eastAsia"/>
        </w:rPr>
        <w:t>寄存器列表</w:t>
      </w:r>
    </w:p>
    <w:p w:rsidR="00B25E43" w:rsidRPr="00B25E43" w:rsidRDefault="00B25E43" w:rsidP="00B25E43"/>
    <w:tbl>
      <w:tblPr>
        <w:tblStyle w:val="a9"/>
        <w:tblpPr w:leftFromText="180" w:rightFromText="180" w:vertAnchor="text" w:tblpY="1"/>
        <w:tblOverlap w:val="never"/>
        <w:tblW w:w="7843" w:type="dxa"/>
        <w:tblInd w:w="420" w:type="dxa"/>
        <w:tblLook w:val="04A0" w:firstRow="1" w:lastRow="0" w:firstColumn="1" w:lastColumn="0" w:noHBand="0" w:noVBand="1"/>
      </w:tblPr>
      <w:tblGrid>
        <w:gridCol w:w="1106"/>
        <w:gridCol w:w="770"/>
        <w:gridCol w:w="647"/>
        <w:gridCol w:w="3119"/>
        <w:gridCol w:w="2201"/>
      </w:tblGrid>
      <w:tr w:rsidR="004B40AE" w:rsidTr="009E755C">
        <w:tc>
          <w:tcPr>
            <w:tcW w:w="1106" w:type="dxa"/>
          </w:tcPr>
          <w:p w:rsidR="004B40AE" w:rsidRDefault="004B40AE" w:rsidP="009E755C">
            <w:r>
              <w:rPr>
                <w:rFonts w:hint="eastAsia"/>
              </w:rPr>
              <w:t>地址</w:t>
            </w:r>
          </w:p>
        </w:tc>
        <w:tc>
          <w:tcPr>
            <w:tcW w:w="770" w:type="dxa"/>
          </w:tcPr>
          <w:p w:rsidR="004B40AE" w:rsidRDefault="002900BF" w:rsidP="009E755C">
            <w:r>
              <w:rPr>
                <w:rFonts w:hint="eastAsia"/>
              </w:rPr>
              <w:t>位</w:t>
            </w:r>
          </w:p>
        </w:tc>
        <w:tc>
          <w:tcPr>
            <w:tcW w:w="647" w:type="dxa"/>
          </w:tcPr>
          <w:p w:rsidR="004B40AE" w:rsidRDefault="004B40AE" w:rsidP="009E755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4B40AE" w:rsidRDefault="004B40AE" w:rsidP="009E755C">
            <w:r>
              <w:rPr>
                <w:rFonts w:hint="eastAsia"/>
              </w:rPr>
              <w:t>功能</w:t>
            </w:r>
          </w:p>
        </w:tc>
        <w:tc>
          <w:tcPr>
            <w:tcW w:w="2201" w:type="dxa"/>
          </w:tcPr>
          <w:p w:rsidR="004B40AE" w:rsidRDefault="004B40AE" w:rsidP="009E755C">
            <w:r>
              <w:rPr>
                <w:rFonts w:hint="eastAsia"/>
              </w:rPr>
              <w:t>描述</w:t>
            </w:r>
          </w:p>
        </w:tc>
      </w:tr>
      <w:tr w:rsidR="0077635D" w:rsidTr="009E755C">
        <w:tc>
          <w:tcPr>
            <w:tcW w:w="1106" w:type="dxa"/>
            <w:vMerge w:val="restart"/>
          </w:tcPr>
          <w:p w:rsidR="0077635D" w:rsidRDefault="0077635D" w:rsidP="009E755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77635D" w:rsidRDefault="0077635D" w:rsidP="009E755C">
            <w:r>
              <w:t>7:0</w:t>
            </w:r>
          </w:p>
        </w:tc>
        <w:tc>
          <w:tcPr>
            <w:tcW w:w="647" w:type="dxa"/>
          </w:tcPr>
          <w:p w:rsidR="0077635D" w:rsidRDefault="0077635D" w:rsidP="009E755C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77635D" w:rsidRDefault="0077635D" w:rsidP="009E755C">
            <w:r>
              <w:t>Version</w:t>
            </w:r>
          </w:p>
        </w:tc>
        <w:tc>
          <w:tcPr>
            <w:tcW w:w="2201" w:type="dxa"/>
          </w:tcPr>
          <w:p w:rsidR="0077635D" w:rsidRDefault="0077635D" w:rsidP="009E755C"/>
        </w:tc>
      </w:tr>
      <w:tr w:rsidR="0077635D" w:rsidTr="009E755C">
        <w:tc>
          <w:tcPr>
            <w:tcW w:w="1106" w:type="dxa"/>
            <w:vMerge/>
          </w:tcPr>
          <w:p w:rsidR="0077635D" w:rsidRDefault="0077635D" w:rsidP="009E755C"/>
        </w:tc>
        <w:tc>
          <w:tcPr>
            <w:tcW w:w="770" w:type="dxa"/>
          </w:tcPr>
          <w:p w:rsidR="0077635D" w:rsidRDefault="0077635D" w:rsidP="009E755C">
            <w:r>
              <w:rPr>
                <w:rFonts w:hint="eastAsia"/>
              </w:rPr>
              <w:t>15:8</w:t>
            </w:r>
          </w:p>
        </w:tc>
        <w:tc>
          <w:tcPr>
            <w:tcW w:w="647" w:type="dxa"/>
          </w:tcPr>
          <w:p w:rsidR="0077635D" w:rsidRDefault="0077635D" w:rsidP="009E755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77635D" w:rsidRDefault="0077635D" w:rsidP="009E755C">
            <w:r>
              <w:t>BoardType</w:t>
            </w:r>
          </w:p>
        </w:tc>
        <w:tc>
          <w:tcPr>
            <w:tcW w:w="2201" w:type="dxa"/>
          </w:tcPr>
          <w:p w:rsidR="0077635D" w:rsidRDefault="0077635D" w:rsidP="009E755C"/>
        </w:tc>
      </w:tr>
      <w:tr w:rsidR="00A066E8" w:rsidTr="009E755C">
        <w:tc>
          <w:tcPr>
            <w:tcW w:w="1106" w:type="dxa"/>
            <w:vMerge w:val="restart"/>
          </w:tcPr>
          <w:p w:rsidR="00A066E8" w:rsidRDefault="00A066E8" w:rsidP="00A066E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A066E8" w:rsidRDefault="00A066E8" w:rsidP="00A066E8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A066E8" w:rsidRDefault="00A066E8" w:rsidP="00A066E8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066E8" w:rsidRDefault="00A066E8" w:rsidP="00A066E8">
            <w:r>
              <w:rPr>
                <w:rFonts w:hint="eastAsia"/>
              </w:rPr>
              <w:t>第一路电眼使能</w:t>
            </w:r>
          </w:p>
        </w:tc>
        <w:tc>
          <w:tcPr>
            <w:tcW w:w="2201" w:type="dxa"/>
            <w:vMerge w:val="restart"/>
          </w:tcPr>
          <w:p w:rsidR="002127FD" w:rsidRPr="002127FD" w:rsidRDefault="002127FD" w:rsidP="002127FD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 w:rsidR="00940AE1"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A066E8" w:rsidRDefault="002127FD" w:rsidP="002127FD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 w:rsidR="00480342"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</w:tc>
      </w:tr>
      <w:tr w:rsidR="00A066E8" w:rsidTr="009E755C">
        <w:tc>
          <w:tcPr>
            <w:tcW w:w="1106" w:type="dxa"/>
            <w:vMerge/>
          </w:tcPr>
          <w:p w:rsidR="00A066E8" w:rsidRDefault="00A066E8" w:rsidP="00A066E8"/>
        </w:tc>
        <w:tc>
          <w:tcPr>
            <w:tcW w:w="770" w:type="dxa"/>
          </w:tcPr>
          <w:p w:rsidR="00A066E8" w:rsidRDefault="00A066E8" w:rsidP="00A066E8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A066E8" w:rsidRDefault="00A066E8" w:rsidP="00A066E8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066E8" w:rsidRDefault="00A066E8" w:rsidP="00A066E8">
            <w:r>
              <w:rPr>
                <w:rFonts w:hint="eastAsia"/>
              </w:rPr>
              <w:t>第二路电眼使能</w:t>
            </w:r>
          </w:p>
        </w:tc>
        <w:tc>
          <w:tcPr>
            <w:tcW w:w="2201" w:type="dxa"/>
            <w:vMerge/>
          </w:tcPr>
          <w:p w:rsidR="00A066E8" w:rsidRDefault="00A066E8" w:rsidP="00A066E8"/>
        </w:tc>
      </w:tr>
      <w:tr w:rsidR="00A066E8" w:rsidTr="009E755C">
        <w:tc>
          <w:tcPr>
            <w:tcW w:w="1106" w:type="dxa"/>
            <w:vMerge/>
          </w:tcPr>
          <w:p w:rsidR="00A066E8" w:rsidRDefault="00A066E8" w:rsidP="00A066E8"/>
        </w:tc>
        <w:tc>
          <w:tcPr>
            <w:tcW w:w="770" w:type="dxa"/>
          </w:tcPr>
          <w:p w:rsidR="00A066E8" w:rsidRDefault="00A066E8" w:rsidP="00A066E8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A066E8" w:rsidRDefault="00A066E8" w:rsidP="00A066E8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066E8" w:rsidRDefault="00A066E8" w:rsidP="00A066E8">
            <w:r>
              <w:rPr>
                <w:rFonts w:hint="eastAsia"/>
              </w:rPr>
              <w:t>第三路电眼使能</w:t>
            </w:r>
          </w:p>
        </w:tc>
        <w:tc>
          <w:tcPr>
            <w:tcW w:w="2201" w:type="dxa"/>
            <w:vMerge/>
          </w:tcPr>
          <w:p w:rsidR="00A066E8" w:rsidRDefault="00A066E8" w:rsidP="00A066E8"/>
        </w:tc>
      </w:tr>
      <w:tr w:rsidR="001C3125" w:rsidTr="009E755C">
        <w:tc>
          <w:tcPr>
            <w:tcW w:w="1106" w:type="dxa"/>
            <w:vMerge/>
          </w:tcPr>
          <w:p w:rsidR="001C3125" w:rsidRDefault="001C3125" w:rsidP="009E755C"/>
        </w:tc>
        <w:tc>
          <w:tcPr>
            <w:tcW w:w="770" w:type="dxa"/>
          </w:tcPr>
          <w:p w:rsidR="001C3125" w:rsidRPr="00AC10B0" w:rsidRDefault="00611575" w:rsidP="009E755C">
            <w:pPr>
              <w:rPr>
                <w:color w:val="C00000"/>
              </w:rPr>
            </w:pPr>
            <w:r w:rsidRPr="00AC10B0">
              <w:rPr>
                <w:rFonts w:hint="eastAsia"/>
                <w:color w:val="C00000"/>
              </w:rPr>
              <w:t>15</w:t>
            </w:r>
            <w:r w:rsidR="001C3125" w:rsidRPr="00AC10B0">
              <w:rPr>
                <w:rFonts w:hint="eastAsia"/>
                <w:color w:val="C00000"/>
              </w:rPr>
              <w:t>：</w:t>
            </w:r>
            <w:r w:rsidR="006C66B4" w:rsidRPr="00AC10B0">
              <w:rPr>
                <w:rFonts w:hint="eastAsia"/>
                <w:color w:val="C00000"/>
              </w:rPr>
              <w:t>3</w:t>
            </w:r>
          </w:p>
        </w:tc>
        <w:tc>
          <w:tcPr>
            <w:tcW w:w="647" w:type="dxa"/>
          </w:tcPr>
          <w:p w:rsidR="001C3125" w:rsidRPr="00AC10B0" w:rsidRDefault="001C3125" w:rsidP="009E755C">
            <w:pPr>
              <w:rPr>
                <w:color w:val="C00000"/>
              </w:rPr>
            </w:pPr>
            <w:r w:rsidRPr="00AC10B0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1C3125" w:rsidRPr="00AC10B0" w:rsidRDefault="001C3125" w:rsidP="009E755C">
            <w:pPr>
              <w:rPr>
                <w:color w:val="C00000"/>
              </w:rPr>
            </w:pPr>
            <w:r w:rsidRPr="00AC10B0">
              <w:rPr>
                <w:rFonts w:hint="eastAsia"/>
                <w:color w:val="C00000"/>
              </w:rPr>
              <w:t>预留</w:t>
            </w:r>
            <w:r w:rsidR="007141FC">
              <w:rPr>
                <w:rFonts w:hint="eastAsia"/>
                <w:color w:val="C00000"/>
              </w:rPr>
              <w:t>电眼使能</w:t>
            </w:r>
          </w:p>
        </w:tc>
        <w:tc>
          <w:tcPr>
            <w:tcW w:w="2201" w:type="dxa"/>
          </w:tcPr>
          <w:p w:rsidR="001C3125" w:rsidRPr="00AC10B0" w:rsidRDefault="00FB5B9B" w:rsidP="009E755C">
            <w:pPr>
              <w:rPr>
                <w:color w:val="C00000"/>
              </w:rPr>
            </w:pPr>
            <w:r w:rsidRPr="00AC10B0">
              <w:rPr>
                <w:rFonts w:hint="eastAsia"/>
                <w:color w:val="C00000"/>
              </w:rPr>
              <w:t>预留</w:t>
            </w:r>
          </w:p>
        </w:tc>
      </w:tr>
      <w:tr w:rsidR="00D6329F" w:rsidTr="009E755C">
        <w:tc>
          <w:tcPr>
            <w:tcW w:w="1106" w:type="dxa"/>
            <w:vMerge w:val="restart"/>
          </w:tcPr>
          <w:p w:rsidR="00D6329F" w:rsidRDefault="00D6329F" w:rsidP="009E755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B92D4E" w:rsidP="009E755C">
            <w:r>
              <w:rPr>
                <w:rFonts w:hint="eastAsia"/>
              </w:rPr>
              <w:t>电眼输入</w:t>
            </w:r>
            <w:r w:rsidR="00BA7DC9">
              <w:rPr>
                <w:rFonts w:hint="eastAsia"/>
              </w:rPr>
              <w:t>极性</w:t>
            </w:r>
            <w:r>
              <w:rPr>
                <w:rFonts w:hint="eastAsia"/>
              </w:rPr>
              <w:t>取反</w:t>
            </w:r>
          </w:p>
        </w:tc>
        <w:tc>
          <w:tcPr>
            <w:tcW w:w="2201" w:type="dxa"/>
          </w:tcPr>
          <w:p w:rsidR="00D6329F" w:rsidRDefault="005D09FD" w:rsidP="009E755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：同相</w:t>
            </w:r>
          </w:p>
          <w:p w:rsidR="005D09FD" w:rsidRDefault="005D09FD" w:rsidP="009E75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：反相</w:t>
            </w:r>
          </w:p>
          <w:p w:rsidR="001772C2" w:rsidRDefault="00A4710F" w:rsidP="009E755C">
            <w:r>
              <w:rPr>
                <w:rFonts w:hint="eastAsia"/>
              </w:rPr>
              <w:t>初始化拨码</w:t>
            </w:r>
            <w:r w:rsidR="001772C2">
              <w:rPr>
                <w:rFonts w:hint="eastAsia"/>
              </w:rPr>
              <w:t>F_SW1</w:t>
            </w:r>
          </w:p>
        </w:tc>
      </w:tr>
      <w:tr w:rsidR="00D6329F" w:rsidTr="009E755C">
        <w:tc>
          <w:tcPr>
            <w:tcW w:w="1106" w:type="dxa"/>
            <w:vMerge/>
          </w:tcPr>
          <w:p w:rsidR="00D6329F" w:rsidRDefault="00D6329F" w:rsidP="009E755C"/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114B76" w:rsidP="009E755C">
            <w:r>
              <w:rPr>
                <w:rFonts w:hint="eastAsia"/>
              </w:rPr>
              <w:t>电眼输出</w:t>
            </w:r>
            <w:r w:rsidR="00BA7DC9">
              <w:rPr>
                <w:rFonts w:hint="eastAsia"/>
              </w:rPr>
              <w:t>极性</w:t>
            </w:r>
            <w:r>
              <w:rPr>
                <w:rFonts w:hint="eastAsia"/>
              </w:rPr>
              <w:t>取反</w:t>
            </w:r>
          </w:p>
        </w:tc>
        <w:tc>
          <w:tcPr>
            <w:tcW w:w="2201" w:type="dxa"/>
          </w:tcPr>
          <w:p w:rsidR="00FF3E78" w:rsidRDefault="00FF3E78" w:rsidP="00FF3E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：同相</w:t>
            </w:r>
          </w:p>
          <w:p w:rsidR="00D6329F" w:rsidRDefault="00FF3E78" w:rsidP="00FF3E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：反相</w:t>
            </w:r>
          </w:p>
          <w:p w:rsidR="009D0DEF" w:rsidRDefault="009D0DEF" w:rsidP="00FF3E78">
            <w:r>
              <w:rPr>
                <w:rFonts w:hint="eastAsia"/>
              </w:rPr>
              <w:t>初始化拨码</w:t>
            </w:r>
            <w:r>
              <w:rPr>
                <w:rFonts w:hint="eastAsia"/>
              </w:rPr>
              <w:t>F_SW4</w:t>
            </w:r>
          </w:p>
        </w:tc>
      </w:tr>
      <w:tr w:rsidR="00D6329F" w:rsidTr="009E755C">
        <w:tc>
          <w:tcPr>
            <w:tcW w:w="1106" w:type="dxa"/>
            <w:vMerge/>
          </w:tcPr>
          <w:p w:rsidR="00D6329F" w:rsidRDefault="00D6329F" w:rsidP="009E755C"/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BD493E" w:rsidP="00233920">
            <w:r w:rsidRPr="00BD493E">
              <w:rPr>
                <w:rFonts w:hint="eastAsia"/>
              </w:rPr>
              <w:t>电眼</w:t>
            </w:r>
            <w:r w:rsidR="00233920" w:rsidRPr="00BD493E">
              <w:rPr>
                <w:rFonts w:hint="eastAsia"/>
              </w:rPr>
              <w:t>输入</w:t>
            </w:r>
            <w:r w:rsidR="00C7139B">
              <w:rPr>
                <w:rFonts w:hint="eastAsia"/>
              </w:rPr>
              <w:t>类型</w:t>
            </w:r>
            <w:r w:rsidRPr="00BD493E">
              <w:rPr>
                <w:rFonts w:hint="eastAsia"/>
              </w:rPr>
              <w:t>选择</w:t>
            </w:r>
          </w:p>
        </w:tc>
        <w:tc>
          <w:tcPr>
            <w:tcW w:w="2201" w:type="dxa"/>
          </w:tcPr>
          <w:p w:rsidR="00702906" w:rsidRPr="00702906" w:rsidRDefault="00702906" w:rsidP="00702906">
            <w:r w:rsidRPr="00702906">
              <w:rPr>
                <w:rFonts w:hint="eastAsia"/>
              </w:rPr>
              <w:t>0</w:t>
            </w:r>
            <w:r w:rsidRPr="00702906">
              <w:rPr>
                <w:rFonts w:hint="eastAsia"/>
              </w:rPr>
              <w:t>：</w:t>
            </w:r>
            <w:r w:rsidRPr="00702906">
              <w:rPr>
                <w:rFonts w:hint="eastAsia"/>
              </w:rPr>
              <w:t>NPN</w:t>
            </w:r>
            <w:r w:rsidRPr="00702906">
              <w:rPr>
                <w:rFonts w:hint="eastAsia"/>
              </w:rPr>
              <w:t>型；</w:t>
            </w:r>
          </w:p>
          <w:p w:rsidR="00D6329F" w:rsidRDefault="00702906" w:rsidP="00702906">
            <w:r w:rsidRPr="00702906">
              <w:rPr>
                <w:rFonts w:hint="eastAsia"/>
              </w:rPr>
              <w:t>1</w:t>
            </w:r>
            <w:r w:rsidRPr="00702906">
              <w:rPr>
                <w:rFonts w:hint="eastAsia"/>
              </w:rPr>
              <w:t>：</w:t>
            </w:r>
            <w:r w:rsidRPr="00702906">
              <w:rPr>
                <w:rFonts w:hint="eastAsia"/>
              </w:rPr>
              <w:t>PNP</w:t>
            </w:r>
            <w:r w:rsidRPr="00702906">
              <w:rPr>
                <w:rFonts w:hint="eastAsia"/>
              </w:rPr>
              <w:t>型；</w:t>
            </w:r>
          </w:p>
          <w:p w:rsidR="00D33182" w:rsidRDefault="00D33182" w:rsidP="00702906">
            <w:r>
              <w:rPr>
                <w:rFonts w:hint="eastAsia"/>
              </w:rPr>
              <w:t>初始化</w:t>
            </w:r>
            <w:r w:rsidR="00575A34">
              <w:rPr>
                <w:rFonts w:hint="eastAsia"/>
              </w:rPr>
              <w:t>拨码</w:t>
            </w:r>
            <w:r>
              <w:rPr>
                <w:rFonts w:hint="eastAsia"/>
              </w:rPr>
              <w:t>F_SW0</w:t>
            </w:r>
          </w:p>
        </w:tc>
      </w:tr>
      <w:tr w:rsidR="00D6329F" w:rsidTr="009E755C">
        <w:tc>
          <w:tcPr>
            <w:tcW w:w="1106" w:type="dxa"/>
            <w:vMerge/>
          </w:tcPr>
          <w:p w:rsidR="00D6329F" w:rsidRDefault="00D6329F" w:rsidP="009E755C"/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5A37AA" w:rsidP="009E755C">
            <w:r>
              <w:rPr>
                <w:rFonts w:hint="eastAsia"/>
              </w:rPr>
              <w:t>电眼时间滤波使能</w:t>
            </w:r>
          </w:p>
        </w:tc>
        <w:tc>
          <w:tcPr>
            <w:tcW w:w="2201" w:type="dxa"/>
          </w:tcPr>
          <w:p w:rsidR="00473FDF" w:rsidRPr="002127FD" w:rsidRDefault="00473FDF" w:rsidP="00473FDF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D6329F" w:rsidRDefault="00473FDF" w:rsidP="00473FDF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  <w:p w:rsidR="00957BDA" w:rsidRDefault="00575A34" w:rsidP="00473FDF">
            <w:r>
              <w:rPr>
                <w:rFonts w:hint="eastAsia"/>
              </w:rPr>
              <w:t>初始化拨码</w:t>
            </w:r>
            <w:r w:rsidR="00957BDA">
              <w:rPr>
                <w:rFonts w:hint="eastAsia"/>
              </w:rPr>
              <w:t>F_SW3</w:t>
            </w:r>
          </w:p>
        </w:tc>
      </w:tr>
      <w:tr w:rsidR="00D6329F" w:rsidTr="009E755C">
        <w:tc>
          <w:tcPr>
            <w:tcW w:w="1106" w:type="dxa"/>
            <w:vMerge/>
          </w:tcPr>
          <w:p w:rsidR="00D6329F" w:rsidRDefault="00D6329F" w:rsidP="009E755C"/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9439AA" w:rsidP="009E755C">
            <w:r>
              <w:rPr>
                <w:rFonts w:hint="eastAsia"/>
              </w:rPr>
              <w:t>电眼砖尺寸滤波使能</w:t>
            </w:r>
          </w:p>
        </w:tc>
        <w:tc>
          <w:tcPr>
            <w:tcW w:w="2201" w:type="dxa"/>
          </w:tcPr>
          <w:p w:rsidR="00583294" w:rsidRPr="002127FD" w:rsidRDefault="00583294" w:rsidP="00583294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D6329F" w:rsidRDefault="00583294" w:rsidP="00583294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  <w:p w:rsidR="003B47BD" w:rsidRDefault="003B47BD" w:rsidP="00583294">
            <w:r>
              <w:rPr>
                <w:rFonts w:hint="eastAsia"/>
              </w:rPr>
              <w:t>初始化拨</w:t>
            </w:r>
            <w:r w:rsidR="00D075EA">
              <w:rPr>
                <w:rFonts w:hint="eastAsia"/>
              </w:rPr>
              <w:t>码</w:t>
            </w:r>
            <w:r>
              <w:rPr>
                <w:rFonts w:hint="eastAsia"/>
              </w:rPr>
              <w:t>F_SW5</w:t>
            </w:r>
          </w:p>
        </w:tc>
      </w:tr>
      <w:tr w:rsidR="00D6329F" w:rsidTr="009E755C">
        <w:tc>
          <w:tcPr>
            <w:tcW w:w="1106" w:type="dxa"/>
            <w:vMerge/>
          </w:tcPr>
          <w:p w:rsidR="00D6329F" w:rsidRDefault="00D6329F" w:rsidP="009E755C"/>
        </w:tc>
        <w:tc>
          <w:tcPr>
            <w:tcW w:w="770" w:type="dxa"/>
          </w:tcPr>
          <w:p w:rsidR="00D6329F" w:rsidRDefault="00D6329F" w:rsidP="009E755C">
            <w:r>
              <w:rPr>
                <w:rFonts w:hint="eastAsia"/>
              </w:rPr>
              <w:t>5</w:t>
            </w:r>
          </w:p>
        </w:tc>
        <w:tc>
          <w:tcPr>
            <w:tcW w:w="647" w:type="dxa"/>
          </w:tcPr>
          <w:p w:rsidR="00D6329F" w:rsidRDefault="00D6329F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6329F" w:rsidRDefault="00202219" w:rsidP="009E755C">
            <w:r>
              <w:rPr>
                <w:rFonts w:hint="eastAsia"/>
              </w:rPr>
              <w:t>电眼砖尺寸滤波模式</w:t>
            </w:r>
          </w:p>
        </w:tc>
        <w:tc>
          <w:tcPr>
            <w:tcW w:w="2201" w:type="dxa"/>
          </w:tcPr>
          <w:p w:rsidR="006663CE" w:rsidRPr="002127FD" w:rsidRDefault="006663CE" w:rsidP="006663CE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静态</w:t>
            </w:r>
            <w:r w:rsidRPr="002127FD">
              <w:rPr>
                <w:rFonts w:hint="eastAsia"/>
              </w:rPr>
              <w:t>；</w:t>
            </w:r>
          </w:p>
          <w:p w:rsidR="00D6329F" w:rsidRDefault="006663CE" w:rsidP="006663CE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动态</w:t>
            </w:r>
            <w:r w:rsidRPr="002127FD">
              <w:rPr>
                <w:rFonts w:hint="eastAsia"/>
              </w:rPr>
              <w:t>；</w:t>
            </w:r>
          </w:p>
        </w:tc>
      </w:tr>
      <w:tr w:rsidR="00AE0840" w:rsidTr="009E755C">
        <w:tc>
          <w:tcPr>
            <w:tcW w:w="1106" w:type="dxa"/>
            <w:vMerge/>
          </w:tcPr>
          <w:p w:rsidR="00AE0840" w:rsidRDefault="00AE0840" w:rsidP="009E755C"/>
        </w:tc>
        <w:tc>
          <w:tcPr>
            <w:tcW w:w="770" w:type="dxa"/>
          </w:tcPr>
          <w:p w:rsidR="00AE0840" w:rsidRDefault="00AE0840" w:rsidP="009E755C">
            <w:r>
              <w:rPr>
                <w:rFonts w:hint="eastAsia"/>
              </w:rPr>
              <w:t>6</w:t>
            </w:r>
          </w:p>
        </w:tc>
        <w:tc>
          <w:tcPr>
            <w:tcW w:w="647" w:type="dxa"/>
          </w:tcPr>
          <w:p w:rsidR="00AE0840" w:rsidRPr="00723718" w:rsidRDefault="00AE0840" w:rsidP="009E755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E0840" w:rsidRDefault="00AE0840" w:rsidP="009E755C">
            <w:r>
              <w:rPr>
                <w:rFonts w:hint="eastAsia"/>
              </w:rPr>
              <w:t>电眼使能使用内部寄存器或外部硬件管脚</w:t>
            </w:r>
          </w:p>
        </w:tc>
        <w:tc>
          <w:tcPr>
            <w:tcW w:w="2201" w:type="dxa"/>
          </w:tcPr>
          <w:p w:rsidR="00E32B6A" w:rsidRPr="002127FD" w:rsidRDefault="00E32B6A" w:rsidP="00E32B6A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外部管脚</w:t>
            </w:r>
            <w:r w:rsidRPr="002127FD">
              <w:rPr>
                <w:rFonts w:hint="eastAsia"/>
              </w:rPr>
              <w:t>；</w:t>
            </w:r>
          </w:p>
          <w:p w:rsidR="00AE0840" w:rsidRPr="002127FD" w:rsidRDefault="00E32B6A" w:rsidP="00E32B6A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内部寄存器</w:t>
            </w:r>
            <w:r w:rsidRPr="002127FD">
              <w:rPr>
                <w:rFonts w:hint="eastAsia"/>
              </w:rPr>
              <w:t>；</w:t>
            </w:r>
          </w:p>
        </w:tc>
      </w:tr>
      <w:tr w:rsidR="00DB3E9F" w:rsidTr="009E755C">
        <w:tc>
          <w:tcPr>
            <w:tcW w:w="1106" w:type="dxa"/>
            <w:vMerge/>
          </w:tcPr>
          <w:p w:rsidR="00DB3E9F" w:rsidRDefault="00DB3E9F" w:rsidP="009E755C"/>
        </w:tc>
        <w:tc>
          <w:tcPr>
            <w:tcW w:w="770" w:type="dxa"/>
          </w:tcPr>
          <w:p w:rsidR="00DB3E9F" w:rsidRDefault="00DB3E9F" w:rsidP="009E755C">
            <w:r>
              <w:rPr>
                <w:rFonts w:hint="eastAsia"/>
              </w:rPr>
              <w:t>7</w:t>
            </w:r>
          </w:p>
        </w:tc>
        <w:tc>
          <w:tcPr>
            <w:tcW w:w="647" w:type="dxa"/>
          </w:tcPr>
          <w:p w:rsidR="00DB3E9F" w:rsidRDefault="00DB3E9F" w:rsidP="009E755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DB3E9F" w:rsidRDefault="00DB3E9F" w:rsidP="009E755C">
            <w:r>
              <w:rPr>
                <w:rFonts w:hint="eastAsia"/>
              </w:rPr>
              <w:t>电眼</w:t>
            </w:r>
            <w:r>
              <w:rPr>
                <w:rFonts w:hint="eastAsia"/>
              </w:rPr>
              <w:t>4B/5B</w:t>
            </w:r>
            <w:r>
              <w:rPr>
                <w:rFonts w:hint="eastAsia"/>
              </w:rPr>
              <w:t>编码使能</w:t>
            </w:r>
          </w:p>
        </w:tc>
        <w:tc>
          <w:tcPr>
            <w:tcW w:w="2201" w:type="dxa"/>
          </w:tcPr>
          <w:p w:rsidR="0063354D" w:rsidRPr="002127FD" w:rsidRDefault="0063354D" w:rsidP="0063354D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DB3E9F" w:rsidRPr="002127FD" w:rsidRDefault="0063354D" w:rsidP="0063354D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</w:tc>
      </w:tr>
      <w:tr w:rsidR="003D6622" w:rsidTr="009E755C">
        <w:tc>
          <w:tcPr>
            <w:tcW w:w="1106" w:type="dxa"/>
            <w:vMerge/>
          </w:tcPr>
          <w:p w:rsidR="003D6622" w:rsidRDefault="003D6622" w:rsidP="009E755C"/>
        </w:tc>
        <w:tc>
          <w:tcPr>
            <w:tcW w:w="770" w:type="dxa"/>
          </w:tcPr>
          <w:p w:rsidR="003D6622" w:rsidRPr="00947725" w:rsidRDefault="003D6622" w:rsidP="00DB3E9F">
            <w:pPr>
              <w:rPr>
                <w:color w:val="C00000"/>
              </w:rPr>
            </w:pPr>
            <w:r w:rsidRPr="00947725">
              <w:rPr>
                <w:rFonts w:hint="eastAsia"/>
                <w:color w:val="C00000"/>
              </w:rPr>
              <w:t>15</w:t>
            </w:r>
            <w:r w:rsidRPr="00947725">
              <w:rPr>
                <w:rFonts w:hint="eastAsia"/>
                <w:color w:val="C00000"/>
              </w:rPr>
              <w:t>：</w:t>
            </w:r>
            <w:r w:rsidR="00DB3E9F">
              <w:rPr>
                <w:rFonts w:hint="eastAsia"/>
                <w:color w:val="C00000"/>
              </w:rPr>
              <w:t>8</w:t>
            </w:r>
          </w:p>
        </w:tc>
        <w:tc>
          <w:tcPr>
            <w:tcW w:w="647" w:type="dxa"/>
          </w:tcPr>
          <w:p w:rsidR="003D6622" w:rsidRPr="00947725" w:rsidRDefault="003D6622" w:rsidP="009E755C">
            <w:pPr>
              <w:rPr>
                <w:color w:val="C00000"/>
              </w:rPr>
            </w:pPr>
            <w:r w:rsidRPr="00947725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3D6622" w:rsidRPr="00947725" w:rsidRDefault="003D6622" w:rsidP="00A35172">
            <w:pPr>
              <w:rPr>
                <w:color w:val="C00000"/>
              </w:rPr>
            </w:pPr>
            <w:r w:rsidRPr="00947725">
              <w:rPr>
                <w:rFonts w:hint="eastAsia"/>
                <w:color w:val="C00000"/>
              </w:rPr>
              <w:t>预留</w:t>
            </w:r>
            <w:r w:rsidR="00093F2A" w:rsidRPr="00947725">
              <w:rPr>
                <w:rFonts w:hint="eastAsia"/>
                <w:color w:val="C00000"/>
              </w:rPr>
              <w:t>电眼</w:t>
            </w:r>
            <w:r w:rsidR="00A35172" w:rsidRPr="00947725">
              <w:rPr>
                <w:rFonts w:hint="eastAsia"/>
                <w:color w:val="C00000"/>
              </w:rPr>
              <w:t>相关</w:t>
            </w:r>
            <w:r w:rsidR="0011210D" w:rsidRPr="00947725">
              <w:rPr>
                <w:rFonts w:hint="eastAsia"/>
                <w:color w:val="C00000"/>
              </w:rPr>
              <w:t>其它功能</w:t>
            </w:r>
          </w:p>
        </w:tc>
        <w:tc>
          <w:tcPr>
            <w:tcW w:w="2201" w:type="dxa"/>
          </w:tcPr>
          <w:p w:rsidR="003D6622" w:rsidRPr="00947725" w:rsidRDefault="003D6622" w:rsidP="009E755C">
            <w:pPr>
              <w:rPr>
                <w:color w:val="C00000"/>
              </w:rPr>
            </w:pPr>
            <w:r w:rsidRPr="00947725">
              <w:rPr>
                <w:rFonts w:hint="eastAsia"/>
                <w:color w:val="C00000"/>
              </w:rPr>
              <w:t>预留</w:t>
            </w:r>
          </w:p>
        </w:tc>
      </w:tr>
      <w:tr w:rsidR="00D075EA" w:rsidTr="009E755C">
        <w:tc>
          <w:tcPr>
            <w:tcW w:w="1106" w:type="dxa"/>
          </w:tcPr>
          <w:p w:rsidR="00D075EA" w:rsidRDefault="00D075EA" w:rsidP="009E755C"/>
        </w:tc>
        <w:tc>
          <w:tcPr>
            <w:tcW w:w="770" w:type="dxa"/>
          </w:tcPr>
          <w:p w:rsidR="00D075EA" w:rsidRPr="00947725" w:rsidRDefault="00D075EA" w:rsidP="009E755C">
            <w:pPr>
              <w:rPr>
                <w:color w:val="C00000"/>
              </w:rPr>
            </w:pPr>
          </w:p>
        </w:tc>
        <w:tc>
          <w:tcPr>
            <w:tcW w:w="647" w:type="dxa"/>
          </w:tcPr>
          <w:p w:rsidR="00D075EA" w:rsidRPr="00947725" w:rsidRDefault="00D075EA" w:rsidP="009E755C">
            <w:pPr>
              <w:rPr>
                <w:color w:val="C00000"/>
              </w:rPr>
            </w:pPr>
          </w:p>
        </w:tc>
        <w:tc>
          <w:tcPr>
            <w:tcW w:w="3119" w:type="dxa"/>
          </w:tcPr>
          <w:p w:rsidR="00D075EA" w:rsidRPr="00947725" w:rsidRDefault="00D075EA" w:rsidP="009E755C">
            <w:pPr>
              <w:rPr>
                <w:color w:val="C00000"/>
              </w:rPr>
            </w:pPr>
          </w:p>
        </w:tc>
        <w:tc>
          <w:tcPr>
            <w:tcW w:w="2201" w:type="dxa"/>
          </w:tcPr>
          <w:p w:rsidR="00D075EA" w:rsidRPr="00947725" w:rsidRDefault="00D075EA" w:rsidP="009E755C">
            <w:pPr>
              <w:rPr>
                <w:color w:val="C00000"/>
              </w:rPr>
            </w:pPr>
          </w:p>
        </w:tc>
      </w:tr>
      <w:tr w:rsidR="00081272" w:rsidTr="009E755C">
        <w:tc>
          <w:tcPr>
            <w:tcW w:w="1106" w:type="dxa"/>
            <w:vMerge w:val="restart"/>
          </w:tcPr>
          <w:p w:rsidR="00081272" w:rsidRDefault="00081272" w:rsidP="009E755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081272" w:rsidRDefault="00081272" w:rsidP="009E755C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081272" w:rsidRDefault="008205E3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081272" w:rsidRDefault="00614FF1" w:rsidP="009E755C">
            <w:r>
              <w:rPr>
                <w:rFonts w:hint="eastAsia"/>
              </w:rPr>
              <w:t>编码器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交换使能</w:t>
            </w:r>
          </w:p>
        </w:tc>
        <w:tc>
          <w:tcPr>
            <w:tcW w:w="2201" w:type="dxa"/>
          </w:tcPr>
          <w:p w:rsidR="00553B61" w:rsidRPr="002127FD" w:rsidRDefault="00553B61" w:rsidP="00553B61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081272" w:rsidRDefault="00553B61" w:rsidP="00553B61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  <w:p w:rsidR="00875D40" w:rsidRDefault="008727BA" w:rsidP="00553B61">
            <w:r>
              <w:rPr>
                <w:rFonts w:hint="eastAsia"/>
              </w:rPr>
              <w:t>初始化拨码</w:t>
            </w:r>
            <w:r w:rsidR="00875D40">
              <w:rPr>
                <w:rFonts w:hint="eastAsia"/>
              </w:rPr>
              <w:t>F_SW2</w:t>
            </w:r>
          </w:p>
        </w:tc>
      </w:tr>
      <w:tr w:rsidR="00081272" w:rsidTr="009E755C">
        <w:tc>
          <w:tcPr>
            <w:tcW w:w="1106" w:type="dxa"/>
            <w:vMerge/>
          </w:tcPr>
          <w:p w:rsidR="00081272" w:rsidRDefault="00081272" w:rsidP="009E755C"/>
        </w:tc>
        <w:tc>
          <w:tcPr>
            <w:tcW w:w="770" w:type="dxa"/>
          </w:tcPr>
          <w:p w:rsidR="00081272" w:rsidRDefault="00081272" w:rsidP="009E755C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81272" w:rsidRDefault="008205E3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081272" w:rsidRDefault="00553B61" w:rsidP="009E755C">
            <w:r>
              <w:rPr>
                <w:rFonts w:hint="eastAsia"/>
              </w:rPr>
              <w:t>编码器滤波使能</w:t>
            </w:r>
          </w:p>
        </w:tc>
        <w:tc>
          <w:tcPr>
            <w:tcW w:w="2201" w:type="dxa"/>
          </w:tcPr>
          <w:p w:rsidR="00775AB8" w:rsidRPr="002127FD" w:rsidRDefault="00775AB8" w:rsidP="00775AB8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081272" w:rsidRDefault="00775AB8" w:rsidP="00775AB8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</w:tc>
      </w:tr>
      <w:tr w:rsidR="00081272" w:rsidTr="009E755C">
        <w:tc>
          <w:tcPr>
            <w:tcW w:w="1106" w:type="dxa"/>
            <w:vMerge/>
          </w:tcPr>
          <w:p w:rsidR="00081272" w:rsidRDefault="00081272" w:rsidP="009E755C"/>
        </w:tc>
        <w:tc>
          <w:tcPr>
            <w:tcW w:w="770" w:type="dxa"/>
          </w:tcPr>
          <w:p w:rsidR="00081272" w:rsidRPr="000076CF" w:rsidRDefault="00081272" w:rsidP="009E755C">
            <w:pPr>
              <w:rPr>
                <w:color w:val="C00000"/>
              </w:rPr>
            </w:pPr>
            <w:r w:rsidRPr="000076CF">
              <w:rPr>
                <w:rFonts w:hint="eastAsia"/>
                <w:color w:val="C00000"/>
              </w:rPr>
              <w:t>2</w:t>
            </w:r>
          </w:p>
        </w:tc>
        <w:tc>
          <w:tcPr>
            <w:tcW w:w="647" w:type="dxa"/>
          </w:tcPr>
          <w:p w:rsidR="00081272" w:rsidRPr="000076CF" w:rsidRDefault="008205E3" w:rsidP="009E755C">
            <w:pPr>
              <w:rPr>
                <w:color w:val="C00000"/>
              </w:rPr>
            </w:pPr>
            <w:r w:rsidRPr="000076CF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081272" w:rsidRPr="000076CF" w:rsidRDefault="00775AB8" w:rsidP="009E755C">
            <w:pPr>
              <w:rPr>
                <w:color w:val="C00000"/>
              </w:rPr>
            </w:pPr>
            <w:r w:rsidRPr="000076CF">
              <w:rPr>
                <w:rFonts w:hint="eastAsia"/>
                <w:color w:val="C00000"/>
              </w:rPr>
              <w:t>编码器输入通道选择</w:t>
            </w:r>
            <w:r w:rsidR="000076CF" w:rsidRPr="000076CF">
              <w:rPr>
                <w:rFonts w:hint="eastAsia"/>
                <w:color w:val="C00000"/>
              </w:rPr>
              <w:t>（预留）</w:t>
            </w:r>
          </w:p>
        </w:tc>
        <w:tc>
          <w:tcPr>
            <w:tcW w:w="2201" w:type="dxa"/>
          </w:tcPr>
          <w:p w:rsidR="00081272" w:rsidRDefault="000076CF" w:rsidP="009E755C">
            <w:r w:rsidRPr="00BB5206">
              <w:rPr>
                <w:rFonts w:hint="eastAsia"/>
                <w:color w:val="C00000"/>
              </w:rPr>
              <w:t>预留</w:t>
            </w:r>
          </w:p>
        </w:tc>
      </w:tr>
      <w:tr w:rsidR="0055680D" w:rsidTr="009E755C">
        <w:tc>
          <w:tcPr>
            <w:tcW w:w="1106" w:type="dxa"/>
            <w:vMerge/>
          </w:tcPr>
          <w:p w:rsidR="0055680D" w:rsidRDefault="0055680D" w:rsidP="009E755C"/>
        </w:tc>
        <w:tc>
          <w:tcPr>
            <w:tcW w:w="770" w:type="dxa"/>
          </w:tcPr>
          <w:p w:rsidR="0055680D" w:rsidRPr="00BB5206" w:rsidRDefault="0055680D" w:rsidP="009E755C">
            <w:pPr>
              <w:rPr>
                <w:color w:val="C00000"/>
              </w:rPr>
            </w:pPr>
            <w:r w:rsidRPr="00BB5206">
              <w:rPr>
                <w:rFonts w:hint="eastAsia"/>
                <w:color w:val="C00000"/>
              </w:rPr>
              <w:t>15</w:t>
            </w:r>
            <w:r w:rsidRPr="00BB5206">
              <w:rPr>
                <w:rFonts w:hint="eastAsia"/>
                <w:color w:val="C00000"/>
              </w:rPr>
              <w:t>：</w:t>
            </w:r>
            <w:r w:rsidRPr="00BB5206">
              <w:rPr>
                <w:rFonts w:hint="eastAsia"/>
                <w:color w:val="C00000"/>
              </w:rPr>
              <w:t>3</w:t>
            </w:r>
          </w:p>
        </w:tc>
        <w:tc>
          <w:tcPr>
            <w:tcW w:w="647" w:type="dxa"/>
          </w:tcPr>
          <w:p w:rsidR="0055680D" w:rsidRPr="00BB5206" w:rsidRDefault="0055680D" w:rsidP="009E755C">
            <w:pPr>
              <w:rPr>
                <w:color w:val="C00000"/>
              </w:rPr>
            </w:pPr>
            <w:r w:rsidRPr="00BB5206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55680D" w:rsidRPr="00BB5206" w:rsidRDefault="0055680D" w:rsidP="009E755C">
            <w:pPr>
              <w:rPr>
                <w:color w:val="C00000"/>
              </w:rPr>
            </w:pPr>
            <w:r w:rsidRPr="00BB5206">
              <w:rPr>
                <w:rFonts w:hint="eastAsia"/>
                <w:color w:val="C00000"/>
              </w:rPr>
              <w:t>预留其它编码器相关功能</w:t>
            </w:r>
          </w:p>
        </w:tc>
        <w:tc>
          <w:tcPr>
            <w:tcW w:w="2201" w:type="dxa"/>
          </w:tcPr>
          <w:p w:rsidR="0055680D" w:rsidRPr="00BB5206" w:rsidRDefault="0055680D" w:rsidP="009E755C">
            <w:pPr>
              <w:rPr>
                <w:color w:val="C00000"/>
              </w:rPr>
            </w:pPr>
            <w:r w:rsidRPr="00BB5206">
              <w:rPr>
                <w:rFonts w:hint="eastAsia"/>
                <w:color w:val="C00000"/>
              </w:rPr>
              <w:t>预留</w:t>
            </w:r>
          </w:p>
        </w:tc>
      </w:tr>
      <w:tr w:rsidR="00AF3A41" w:rsidTr="009E755C">
        <w:tc>
          <w:tcPr>
            <w:tcW w:w="1106" w:type="dxa"/>
            <w:vMerge w:val="restart"/>
          </w:tcPr>
          <w:p w:rsidR="00AF3A41" w:rsidRDefault="00AF3A41" w:rsidP="00AF3A4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AF3A41" w:rsidRDefault="00AF3A41" w:rsidP="00AF3A41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AF3A41" w:rsidRDefault="00AF3A41" w:rsidP="00AF3A41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F3A41" w:rsidRPr="00AF3A41" w:rsidRDefault="00AF3A41" w:rsidP="00AF3A41">
            <w:r w:rsidRPr="00AF3A41">
              <w:rPr>
                <w:rFonts w:hint="eastAsia"/>
              </w:rPr>
              <w:t>内部电眼发生使能</w:t>
            </w:r>
          </w:p>
        </w:tc>
        <w:tc>
          <w:tcPr>
            <w:tcW w:w="2201" w:type="dxa"/>
          </w:tcPr>
          <w:p w:rsidR="00AF3A41" w:rsidRPr="002127FD" w:rsidRDefault="00AF3A41" w:rsidP="00AF3A41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AF3A41" w:rsidRDefault="00AF3A41" w:rsidP="00AF3A41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</w:tc>
      </w:tr>
      <w:tr w:rsidR="00AF3A41" w:rsidTr="009E755C">
        <w:tc>
          <w:tcPr>
            <w:tcW w:w="1106" w:type="dxa"/>
            <w:vMerge/>
          </w:tcPr>
          <w:p w:rsidR="00AF3A41" w:rsidRDefault="00AF3A41" w:rsidP="00AF3A41"/>
        </w:tc>
        <w:tc>
          <w:tcPr>
            <w:tcW w:w="770" w:type="dxa"/>
          </w:tcPr>
          <w:p w:rsidR="00AF3A41" w:rsidRDefault="00AF3A41" w:rsidP="00AF3A41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AF3A41" w:rsidRDefault="00AF3A41" w:rsidP="00AF3A41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AF3A41" w:rsidRDefault="00AF3A41" w:rsidP="00AF3A41">
            <w:r w:rsidRPr="00AF3A41">
              <w:rPr>
                <w:rFonts w:hint="eastAsia"/>
              </w:rPr>
              <w:t>内部编码器发生使能</w:t>
            </w:r>
          </w:p>
        </w:tc>
        <w:tc>
          <w:tcPr>
            <w:tcW w:w="2201" w:type="dxa"/>
          </w:tcPr>
          <w:p w:rsidR="00AF3A41" w:rsidRPr="002127FD" w:rsidRDefault="00AF3A41" w:rsidP="00AF3A41">
            <w:r w:rsidRPr="002127FD">
              <w:rPr>
                <w:rFonts w:hint="eastAsia"/>
              </w:rPr>
              <w:t>0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关闭</w:t>
            </w:r>
            <w:r w:rsidRPr="002127FD">
              <w:rPr>
                <w:rFonts w:hint="eastAsia"/>
              </w:rPr>
              <w:t>；</w:t>
            </w:r>
          </w:p>
          <w:p w:rsidR="00AF3A41" w:rsidRDefault="00AF3A41" w:rsidP="00AF3A41">
            <w:r w:rsidRPr="002127FD">
              <w:rPr>
                <w:rFonts w:hint="eastAsia"/>
              </w:rPr>
              <w:t>1</w:t>
            </w:r>
            <w:r w:rsidRPr="002127FD">
              <w:rPr>
                <w:rFonts w:hint="eastAsia"/>
              </w:rPr>
              <w:t>：</w:t>
            </w:r>
            <w:r>
              <w:rPr>
                <w:rFonts w:hint="eastAsia"/>
              </w:rPr>
              <w:t>使能</w:t>
            </w:r>
            <w:r w:rsidRPr="002127FD">
              <w:rPr>
                <w:rFonts w:hint="eastAsia"/>
              </w:rPr>
              <w:t>；</w:t>
            </w:r>
          </w:p>
        </w:tc>
      </w:tr>
      <w:tr w:rsidR="0027734A" w:rsidTr="009E755C">
        <w:tc>
          <w:tcPr>
            <w:tcW w:w="1106" w:type="dxa"/>
            <w:vMerge/>
          </w:tcPr>
          <w:p w:rsidR="0027734A" w:rsidRDefault="0027734A" w:rsidP="009E755C"/>
        </w:tc>
        <w:tc>
          <w:tcPr>
            <w:tcW w:w="770" w:type="dxa"/>
          </w:tcPr>
          <w:p w:rsidR="0027734A" w:rsidRPr="00451CC1" w:rsidRDefault="00C96C86" w:rsidP="009E755C">
            <w:pPr>
              <w:rPr>
                <w:color w:val="C00000"/>
              </w:rPr>
            </w:pPr>
            <w:r w:rsidRPr="00451CC1">
              <w:rPr>
                <w:rFonts w:hint="eastAsia"/>
                <w:color w:val="C00000"/>
              </w:rPr>
              <w:t>15</w:t>
            </w:r>
            <w:r w:rsidRPr="00451CC1">
              <w:rPr>
                <w:rFonts w:hint="eastAsia"/>
                <w:color w:val="C00000"/>
              </w:rPr>
              <w:t>：</w:t>
            </w:r>
            <w:r w:rsidRPr="00451CC1">
              <w:rPr>
                <w:rFonts w:hint="eastAsia"/>
                <w:color w:val="C00000"/>
              </w:rPr>
              <w:t>2</w:t>
            </w:r>
          </w:p>
        </w:tc>
        <w:tc>
          <w:tcPr>
            <w:tcW w:w="647" w:type="dxa"/>
          </w:tcPr>
          <w:p w:rsidR="0027734A" w:rsidRPr="00451CC1" w:rsidRDefault="00C96C86" w:rsidP="009E755C">
            <w:pPr>
              <w:rPr>
                <w:color w:val="C00000"/>
              </w:rPr>
            </w:pPr>
            <w:r w:rsidRPr="00451CC1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27734A" w:rsidRPr="00451CC1" w:rsidRDefault="00F17F4D" w:rsidP="009E755C">
            <w:pPr>
              <w:rPr>
                <w:color w:val="C00000"/>
              </w:rPr>
            </w:pPr>
            <w:r w:rsidRPr="00451CC1">
              <w:rPr>
                <w:rFonts w:hint="eastAsia"/>
                <w:color w:val="C00000"/>
              </w:rPr>
              <w:t>预留</w:t>
            </w:r>
            <w:r w:rsidR="00147516" w:rsidRPr="00451CC1">
              <w:rPr>
                <w:rFonts w:hint="eastAsia"/>
                <w:color w:val="C00000"/>
              </w:rPr>
              <w:t>其它内部发生器</w:t>
            </w:r>
            <w:r w:rsidRPr="00451CC1">
              <w:rPr>
                <w:rFonts w:hint="eastAsia"/>
                <w:color w:val="C00000"/>
              </w:rPr>
              <w:t>功能</w:t>
            </w:r>
          </w:p>
        </w:tc>
        <w:tc>
          <w:tcPr>
            <w:tcW w:w="2201" w:type="dxa"/>
          </w:tcPr>
          <w:p w:rsidR="0027734A" w:rsidRPr="00451CC1" w:rsidRDefault="00F84937" w:rsidP="009E755C">
            <w:pPr>
              <w:rPr>
                <w:color w:val="C00000"/>
              </w:rPr>
            </w:pPr>
            <w:r w:rsidRPr="00451CC1">
              <w:rPr>
                <w:rFonts w:hint="eastAsia"/>
                <w:color w:val="C00000"/>
              </w:rPr>
              <w:t>预留</w:t>
            </w:r>
          </w:p>
        </w:tc>
      </w:tr>
      <w:tr w:rsidR="00C7242A" w:rsidTr="009E755C">
        <w:tc>
          <w:tcPr>
            <w:tcW w:w="1106" w:type="dxa"/>
            <w:vMerge w:val="restart"/>
          </w:tcPr>
          <w:p w:rsidR="00C7242A" w:rsidRDefault="00C7242A" w:rsidP="009E755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C7242A" w:rsidRDefault="00C7242A" w:rsidP="009E75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C7242A" w:rsidRDefault="00C7242A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C7242A" w:rsidRDefault="00C7242A" w:rsidP="009E755C">
            <w:r>
              <w:rPr>
                <w:rFonts w:hint="eastAsia"/>
              </w:rPr>
              <w:t>第一组输出电眼的电眼源选择</w:t>
            </w:r>
          </w:p>
        </w:tc>
        <w:tc>
          <w:tcPr>
            <w:tcW w:w="2201" w:type="dxa"/>
            <w:vMerge w:val="restart"/>
          </w:tcPr>
          <w:p w:rsidR="00C7242A" w:rsidRDefault="00C7242A" w:rsidP="00C7242A">
            <w:pPr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”</w:t>
            </w:r>
            <w:r w:rsidR="002F098E">
              <w:rPr>
                <w:rFonts w:hint="eastAsia"/>
              </w:rPr>
              <w:t>：</w:t>
            </w:r>
            <w:r>
              <w:rPr>
                <w:rFonts w:hint="eastAsia"/>
              </w:rPr>
              <w:t>第一路源“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”</w:t>
            </w:r>
            <w:r w:rsidR="002F098E">
              <w:rPr>
                <w:rFonts w:hint="eastAsia"/>
              </w:rPr>
              <w:t>：</w:t>
            </w:r>
            <w:r w:rsidR="00735386">
              <w:rPr>
                <w:rFonts w:hint="eastAsia"/>
              </w:rPr>
              <w:t>第二</w:t>
            </w:r>
            <w:r>
              <w:rPr>
                <w:rFonts w:hint="eastAsia"/>
              </w:rPr>
              <w:t>路源“</w:t>
            </w: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”</w:t>
            </w:r>
            <w:r w:rsidR="002F098E">
              <w:rPr>
                <w:rFonts w:hint="eastAsia"/>
              </w:rPr>
              <w:t>：</w:t>
            </w:r>
            <w:r w:rsidR="00735386">
              <w:rPr>
                <w:rFonts w:hint="eastAsia"/>
              </w:rPr>
              <w:t>第三</w:t>
            </w:r>
            <w:r>
              <w:rPr>
                <w:rFonts w:hint="eastAsia"/>
              </w:rPr>
              <w:t>路源</w:t>
            </w:r>
          </w:p>
        </w:tc>
      </w:tr>
      <w:tr w:rsidR="00C7242A" w:rsidTr="009E755C">
        <w:tc>
          <w:tcPr>
            <w:tcW w:w="1106" w:type="dxa"/>
            <w:vMerge/>
          </w:tcPr>
          <w:p w:rsidR="00C7242A" w:rsidRDefault="00C7242A" w:rsidP="009E755C"/>
        </w:tc>
        <w:tc>
          <w:tcPr>
            <w:tcW w:w="770" w:type="dxa"/>
          </w:tcPr>
          <w:p w:rsidR="00C7242A" w:rsidRDefault="00C7242A" w:rsidP="009E755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C7242A" w:rsidRDefault="00C7242A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C7242A" w:rsidRDefault="00C7242A" w:rsidP="009E755C">
            <w:r>
              <w:rPr>
                <w:rFonts w:hint="eastAsia"/>
              </w:rPr>
              <w:t>第二组输出电眼的电眼源选择</w:t>
            </w:r>
          </w:p>
        </w:tc>
        <w:tc>
          <w:tcPr>
            <w:tcW w:w="2201" w:type="dxa"/>
            <w:vMerge/>
          </w:tcPr>
          <w:p w:rsidR="00C7242A" w:rsidRDefault="00C7242A" w:rsidP="009E755C"/>
        </w:tc>
      </w:tr>
      <w:tr w:rsidR="00C7242A" w:rsidTr="009E755C">
        <w:tc>
          <w:tcPr>
            <w:tcW w:w="1106" w:type="dxa"/>
            <w:vMerge/>
          </w:tcPr>
          <w:p w:rsidR="00C7242A" w:rsidRDefault="00C7242A" w:rsidP="009E755C"/>
        </w:tc>
        <w:tc>
          <w:tcPr>
            <w:tcW w:w="770" w:type="dxa"/>
          </w:tcPr>
          <w:p w:rsidR="00C7242A" w:rsidRDefault="00C7242A" w:rsidP="009E755C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C7242A" w:rsidRDefault="00C7242A" w:rsidP="009E755C">
            <w:r w:rsidRPr="00723718"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C7242A" w:rsidRDefault="00C7242A" w:rsidP="009E755C">
            <w:r>
              <w:rPr>
                <w:rFonts w:hint="eastAsia"/>
              </w:rPr>
              <w:t>第三组输出电眼的电眼源选择</w:t>
            </w:r>
          </w:p>
        </w:tc>
        <w:tc>
          <w:tcPr>
            <w:tcW w:w="2201" w:type="dxa"/>
            <w:vMerge/>
          </w:tcPr>
          <w:p w:rsidR="00C7242A" w:rsidRDefault="00C7242A" w:rsidP="009E755C"/>
        </w:tc>
      </w:tr>
      <w:tr w:rsidR="00D071D6" w:rsidTr="009E755C">
        <w:tc>
          <w:tcPr>
            <w:tcW w:w="1106" w:type="dxa"/>
            <w:vMerge/>
          </w:tcPr>
          <w:p w:rsidR="00D071D6" w:rsidRDefault="00D071D6" w:rsidP="009E755C"/>
        </w:tc>
        <w:tc>
          <w:tcPr>
            <w:tcW w:w="770" w:type="dxa"/>
          </w:tcPr>
          <w:p w:rsidR="00D071D6" w:rsidRPr="00B65901" w:rsidRDefault="004136BB" w:rsidP="009E755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15</w:t>
            </w:r>
            <w:r w:rsidRPr="00B65901">
              <w:rPr>
                <w:rFonts w:hint="eastAsia"/>
                <w:color w:val="C00000"/>
              </w:rPr>
              <w:t>：</w:t>
            </w:r>
            <w:r w:rsidRPr="00B65901">
              <w:rPr>
                <w:rFonts w:hint="eastAsia"/>
                <w:color w:val="C00000"/>
              </w:rPr>
              <w:t>12</w:t>
            </w:r>
          </w:p>
        </w:tc>
        <w:tc>
          <w:tcPr>
            <w:tcW w:w="647" w:type="dxa"/>
          </w:tcPr>
          <w:p w:rsidR="00D071D6" w:rsidRPr="00B65901" w:rsidRDefault="00F17079" w:rsidP="009E755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D071D6" w:rsidRPr="00B65901" w:rsidRDefault="006038EA" w:rsidP="009E755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预留可增加电眼输出组</w:t>
            </w:r>
          </w:p>
        </w:tc>
        <w:tc>
          <w:tcPr>
            <w:tcW w:w="2201" w:type="dxa"/>
          </w:tcPr>
          <w:p w:rsidR="00D071D6" w:rsidRPr="00B65901" w:rsidRDefault="006038EA" w:rsidP="009E755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</w:t>
            </w:r>
          </w:p>
        </w:tc>
      </w:tr>
      <w:tr w:rsidR="00046D28" w:rsidTr="009E755C">
        <w:tc>
          <w:tcPr>
            <w:tcW w:w="1106" w:type="dxa"/>
          </w:tcPr>
          <w:p w:rsidR="00046D28" w:rsidRDefault="00046D28" w:rsidP="009E755C"/>
        </w:tc>
        <w:tc>
          <w:tcPr>
            <w:tcW w:w="770" w:type="dxa"/>
          </w:tcPr>
          <w:p w:rsidR="00046D28" w:rsidRPr="00B65901" w:rsidRDefault="00046D28" w:rsidP="009E755C">
            <w:pPr>
              <w:rPr>
                <w:color w:val="C00000"/>
              </w:rPr>
            </w:pPr>
          </w:p>
        </w:tc>
        <w:tc>
          <w:tcPr>
            <w:tcW w:w="647" w:type="dxa"/>
          </w:tcPr>
          <w:p w:rsidR="00046D28" w:rsidRPr="00B65901" w:rsidRDefault="00046D28" w:rsidP="009E755C">
            <w:pPr>
              <w:rPr>
                <w:color w:val="C00000"/>
              </w:rPr>
            </w:pPr>
          </w:p>
        </w:tc>
        <w:tc>
          <w:tcPr>
            <w:tcW w:w="3119" w:type="dxa"/>
          </w:tcPr>
          <w:p w:rsidR="00046D28" w:rsidRPr="00B65901" w:rsidRDefault="00046D28" w:rsidP="009E755C">
            <w:pPr>
              <w:rPr>
                <w:color w:val="C00000"/>
              </w:rPr>
            </w:pPr>
          </w:p>
        </w:tc>
        <w:tc>
          <w:tcPr>
            <w:tcW w:w="2201" w:type="dxa"/>
          </w:tcPr>
          <w:p w:rsidR="00046D28" w:rsidRPr="00B65901" w:rsidRDefault="00046D28" w:rsidP="009E755C">
            <w:pPr>
              <w:rPr>
                <w:color w:val="C00000"/>
              </w:rPr>
            </w:pPr>
          </w:p>
        </w:tc>
      </w:tr>
      <w:tr w:rsidR="00CC57D4" w:rsidTr="009E755C">
        <w:tc>
          <w:tcPr>
            <w:tcW w:w="1106" w:type="dxa"/>
          </w:tcPr>
          <w:p w:rsidR="00CC57D4" w:rsidRDefault="00CC57D4" w:rsidP="00BF224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CC57D4" w:rsidRDefault="00CC57D4" w:rsidP="00BF2241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CC57D4" w:rsidRDefault="00CC57D4" w:rsidP="00BF2241">
            <w:r>
              <w:rPr>
                <w:rFonts w:hint="eastAsia"/>
              </w:rPr>
              <w:t>W</w:t>
            </w:r>
          </w:p>
        </w:tc>
        <w:tc>
          <w:tcPr>
            <w:tcW w:w="3119" w:type="dxa"/>
          </w:tcPr>
          <w:p w:rsidR="00CC57D4" w:rsidRPr="00AD6FD6" w:rsidRDefault="00CC57D4" w:rsidP="00BF2241">
            <w:r w:rsidRPr="00AD6FD6">
              <w:rPr>
                <w:rFonts w:hint="eastAsia"/>
              </w:rPr>
              <w:t>通道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清空标志</w:t>
            </w:r>
          </w:p>
        </w:tc>
        <w:tc>
          <w:tcPr>
            <w:tcW w:w="2201" w:type="dxa"/>
            <w:vMerge w:val="restart"/>
          </w:tcPr>
          <w:p w:rsidR="00CC57D4" w:rsidRPr="00AD6FD6" w:rsidRDefault="00CC57D4" w:rsidP="00C77740">
            <w:r>
              <w:rPr>
                <w:rFonts w:hint="eastAsia"/>
              </w:rPr>
              <w:t>各通道的</w:t>
            </w:r>
            <w:r w:rsidRPr="00AD6FD6">
              <w:rPr>
                <w:rFonts w:hint="eastAsia"/>
              </w:rPr>
              <w:t>FIFO</w:t>
            </w:r>
            <w:r w:rsidR="00C77740">
              <w:rPr>
                <w:rFonts w:hint="eastAsia"/>
              </w:rPr>
              <w:t>清空标志</w:t>
            </w:r>
            <w:r w:rsidRPr="00AD6FD6">
              <w:rPr>
                <w:rFonts w:hint="eastAsia"/>
              </w:rPr>
              <w:t>；</w:t>
            </w:r>
          </w:p>
        </w:tc>
      </w:tr>
      <w:tr w:rsidR="00CC57D4" w:rsidTr="009E755C">
        <w:tc>
          <w:tcPr>
            <w:tcW w:w="1106" w:type="dxa"/>
          </w:tcPr>
          <w:p w:rsidR="00CC57D4" w:rsidRDefault="00CC57D4" w:rsidP="00BF2241"/>
        </w:tc>
        <w:tc>
          <w:tcPr>
            <w:tcW w:w="770" w:type="dxa"/>
          </w:tcPr>
          <w:p w:rsidR="00CC57D4" w:rsidRDefault="00CC57D4" w:rsidP="00BF2241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CC57D4" w:rsidRDefault="00CC57D4" w:rsidP="00BF2241">
            <w:r>
              <w:rPr>
                <w:rFonts w:hint="eastAsia"/>
              </w:rPr>
              <w:t>W</w:t>
            </w:r>
          </w:p>
        </w:tc>
        <w:tc>
          <w:tcPr>
            <w:tcW w:w="3119" w:type="dxa"/>
          </w:tcPr>
          <w:p w:rsidR="00CC57D4" w:rsidRDefault="00CC57D4" w:rsidP="00BF2241">
            <w:r w:rsidRPr="00AD6FD6">
              <w:rPr>
                <w:rFonts w:hint="eastAsia"/>
              </w:rPr>
              <w:t>通道</w:t>
            </w:r>
            <w:r w:rsidRPr="00AD6FD6"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清空标志</w:t>
            </w:r>
          </w:p>
        </w:tc>
        <w:tc>
          <w:tcPr>
            <w:tcW w:w="2201" w:type="dxa"/>
            <w:vMerge/>
          </w:tcPr>
          <w:p w:rsidR="00CC57D4" w:rsidRDefault="00CC57D4" w:rsidP="00BF2241"/>
        </w:tc>
      </w:tr>
      <w:tr w:rsidR="00CC57D4" w:rsidTr="009E755C">
        <w:tc>
          <w:tcPr>
            <w:tcW w:w="1106" w:type="dxa"/>
          </w:tcPr>
          <w:p w:rsidR="00CC57D4" w:rsidRDefault="00CC57D4" w:rsidP="00BF2241"/>
        </w:tc>
        <w:tc>
          <w:tcPr>
            <w:tcW w:w="770" w:type="dxa"/>
          </w:tcPr>
          <w:p w:rsidR="00CC57D4" w:rsidRDefault="00CC57D4" w:rsidP="00BF2241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CC57D4" w:rsidRDefault="00CC57D4" w:rsidP="00BF2241">
            <w:r>
              <w:rPr>
                <w:rFonts w:hint="eastAsia"/>
              </w:rPr>
              <w:t>W</w:t>
            </w:r>
          </w:p>
        </w:tc>
        <w:tc>
          <w:tcPr>
            <w:tcW w:w="3119" w:type="dxa"/>
          </w:tcPr>
          <w:p w:rsidR="00CC57D4" w:rsidRDefault="00CC57D4" w:rsidP="00BF2241"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清空标志</w:t>
            </w:r>
          </w:p>
        </w:tc>
        <w:tc>
          <w:tcPr>
            <w:tcW w:w="2201" w:type="dxa"/>
            <w:vMerge/>
          </w:tcPr>
          <w:p w:rsidR="00CC57D4" w:rsidRDefault="00CC57D4" w:rsidP="00BF2241"/>
        </w:tc>
      </w:tr>
      <w:tr w:rsidR="009956BC" w:rsidTr="009E755C">
        <w:tc>
          <w:tcPr>
            <w:tcW w:w="1106" w:type="dxa"/>
          </w:tcPr>
          <w:p w:rsidR="009956BC" w:rsidRDefault="009956BC" w:rsidP="009956BC"/>
        </w:tc>
        <w:tc>
          <w:tcPr>
            <w:tcW w:w="770" w:type="dxa"/>
          </w:tcPr>
          <w:p w:rsidR="009956BC" w:rsidRPr="00BB5206" w:rsidRDefault="009956BC" w:rsidP="009956BC">
            <w:pPr>
              <w:rPr>
                <w:color w:val="C00000"/>
              </w:rPr>
            </w:pPr>
            <w:r w:rsidRPr="00BB5206">
              <w:rPr>
                <w:rFonts w:hint="eastAsia"/>
                <w:color w:val="C00000"/>
              </w:rPr>
              <w:t>15</w:t>
            </w:r>
            <w:r w:rsidRPr="00BB5206">
              <w:rPr>
                <w:rFonts w:hint="eastAsia"/>
                <w:color w:val="C00000"/>
              </w:rPr>
              <w:t>：</w:t>
            </w:r>
            <w:r w:rsidRPr="00BB5206">
              <w:rPr>
                <w:rFonts w:hint="eastAsia"/>
                <w:color w:val="C00000"/>
              </w:rPr>
              <w:t>3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W</w:t>
            </w:r>
          </w:p>
        </w:tc>
        <w:tc>
          <w:tcPr>
            <w:tcW w:w="3119" w:type="dxa"/>
          </w:tcPr>
          <w:p w:rsidR="009956BC" w:rsidRPr="00B65901" w:rsidRDefault="009956BC" w:rsidP="009956B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</w:t>
            </w:r>
            <w:r>
              <w:rPr>
                <w:rFonts w:hint="eastAsia"/>
                <w:color w:val="C00000"/>
              </w:rPr>
              <w:t>可增加通道</w:t>
            </w:r>
            <w:r w:rsidRPr="009956BC">
              <w:rPr>
                <w:rFonts w:hint="eastAsia"/>
                <w:color w:val="C00000"/>
              </w:rPr>
              <w:t>FIFO</w:t>
            </w:r>
            <w:r w:rsidRPr="009956BC">
              <w:rPr>
                <w:rFonts w:hint="eastAsia"/>
                <w:color w:val="C00000"/>
              </w:rPr>
              <w:t>清空标志</w:t>
            </w:r>
          </w:p>
        </w:tc>
        <w:tc>
          <w:tcPr>
            <w:tcW w:w="2201" w:type="dxa"/>
          </w:tcPr>
          <w:p w:rsidR="009956BC" w:rsidRPr="00B65901" w:rsidRDefault="009956BC" w:rsidP="009956BC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</w:t>
            </w:r>
          </w:p>
        </w:tc>
      </w:tr>
      <w:tr w:rsidR="009956BC" w:rsidTr="009E755C">
        <w:tc>
          <w:tcPr>
            <w:tcW w:w="1106" w:type="dxa"/>
          </w:tcPr>
          <w:p w:rsidR="009956BC" w:rsidRDefault="009956BC" w:rsidP="009956BC"/>
        </w:tc>
        <w:tc>
          <w:tcPr>
            <w:tcW w:w="770" w:type="dxa"/>
          </w:tcPr>
          <w:p w:rsidR="009956BC" w:rsidRDefault="009956BC" w:rsidP="009956BC"/>
        </w:tc>
        <w:tc>
          <w:tcPr>
            <w:tcW w:w="647" w:type="dxa"/>
          </w:tcPr>
          <w:p w:rsidR="009956BC" w:rsidRDefault="009956BC" w:rsidP="009956BC"/>
        </w:tc>
        <w:tc>
          <w:tcPr>
            <w:tcW w:w="3119" w:type="dxa"/>
          </w:tcPr>
          <w:p w:rsidR="009956BC" w:rsidRDefault="009956BC" w:rsidP="009956BC"/>
        </w:tc>
        <w:tc>
          <w:tcPr>
            <w:tcW w:w="2201" w:type="dxa"/>
          </w:tcPr>
          <w:p w:rsidR="009956BC" w:rsidRDefault="009956BC" w:rsidP="009956BC"/>
        </w:tc>
      </w:tr>
      <w:tr w:rsidR="009956BC" w:rsidTr="009E755C">
        <w:trPr>
          <w:trHeight w:val="416"/>
        </w:trPr>
        <w:tc>
          <w:tcPr>
            <w:tcW w:w="1106" w:type="dxa"/>
          </w:tcPr>
          <w:p w:rsidR="009956BC" w:rsidRDefault="009956BC" w:rsidP="009956B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9956BC" w:rsidRDefault="009956BC" w:rsidP="009956BC">
            <w:r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>
              <w:rPr>
                <w:rFonts w:hint="eastAsia"/>
              </w:rPr>
              <w:t>电眼滤波时间长度（低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  <w:vMerge w:val="restart"/>
          </w:tcPr>
          <w:p w:rsidR="009956BC" w:rsidRDefault="009956BC" w:rsidP="009956BC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20ns</w:t>
            </w:r>
            <w:r>
              <w:rPr>
                <w:rFonts w:hint="eastAsia"/>
              </w:rPr>
              <w:t>；</w:t>
            </w:r>
          </w:p>
        </w:tc>
      </w:tr>
      <w:tr w:rsidR="009956BC" w:rsidTr="009E755C">
        <w:trPr>
          <w:trHeight w:val="408"/>
        </w:trPr>
        <w:tc>
          <w:tcPr>
            <w:tcW w:w="1106" w:type="dxa"/>
          </w:tcPr>
          <w:p w:rsidR="009956BC" w:rsidRDefault="009956BC" w:rsidP="009956B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9956BC" w:rsidRDefault="009956BC" w:rsidP="009956BC">
            <w:r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>
              <w:rPr>
                <w:rFonts w:hint="eastAsia"/>
              </w:rPr>
              <w:t>电眼滤波时间长度（高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  <w:vMerge/>
          </w:tcPr>
          <w:p w:rsidR="009956BC" w:rsidRDefault="009956BC" w:rsidP="009956BC"/>
        </w:tc>
      </w:tr>
      <w:tr w:rsidR="009956BC" w:rsidTr="009E755C">
        <w:tc>
          <w:tcPr>
            <w:tcW w:w="1106" w:type="dxa"/>
          </w:tcPr>
          <w:p w:rsidR="009956BC" w:rsidRDefault="009956BC" w:rsidP="009956B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9956BC" w:rsidRDefault="009956BC" w:rsidP="009956BC">
            <w:r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>
              <w:rPr>
                <w:rFonts w:hint="eastAsia"/>
              </w:rPr>
              <w:t>内部电眼周期编码坐标个数低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201" w:type="dxa"/>
            <w:vMerge w:val="restart"/>
          </w:tcPr>
          <w:p w:rsidR="009956BC" w:rsidRDefault="009956BC" w:rsidP="009956BC">
            <w:r>
              <w:t>D</w:t>
            </w:r>
            <w:r>
              <w:rPr>
                <w:rFonts w:hint="eastAsia"/>
              </w:rPr>
              <w:t>efault:</w:t>
            </w:r>
            <w:r w:rsidRPr="000A12DF">
              <w:t>x"</w:t>
            </w:r>
            <w:r>
              <w:rPr>
                <w:rFonts w:hint="eastAsia"/>
              </w:rPr>
              <w:t>0000</w:t>
            </w:r>
            <w:r w:rsidRPr="00DE61B5">
              <w:t>D60A</w:t>
            </w:r>
            <w:r w:rsidRPr="000A12DF">
              <w:t>"</w:t>
            </w:r>
          </w:p>
          <w:p w:rsidR="009956BC" w:rsidRDefault="009956BC" w:rsidP="009956BC">
            <w:r>
              <w:rPr>
                <w:rFonts w:hint="eastAsia"/>
              </w:rPr>
              <w:t>内部编码器四分之一周期为</w:t>
            </w:r>
            <w:r w:rsidRPr="0035491D">
              <w:t>x"039D"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秒一个电眼</w:t>
            </w:r>
          </w:p>
        </w:tc>
      </w:tr>
      <w:tr w:rsidR="009956BC" w:rsidTr="009E755C">
        <w:tc>
          <w:tcPr>
            <w:tcW w:w="1106" w:type="dxa"/>
          </w:tcPr>
          <w:p w:rsidR="009956BC" w:rsidRDefault="009956BC" w:rsidP="009956B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9956BC" w:rsidRDefault="009956BC" w:rsidP="009956BC">
            <w:r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>
              <w:rPr>
                <w:rFonts w:hint="eastAsia"/>
              </w:rPr>
              <w:t>内部电眼周期编码坐标个数高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201" w:type="dxa"/>
            <w:vMerge/>
          </w:tcPr>
          <w:p w:rsidR="009956BC" w:rsidRDefault="009956BC" w:rsidP="009956BC"/>
        </w:tc>
      </w:tr>
      <w:tr w:rsidR="009956BC" w:rsidTr="009E755C">
        <w:tc>
          <w:tcPr>
            <w:tcW w:w="1106" w:type="dxa"/>
          </w:tcPr>
          <w:p w:rsidR="009956BC" w:rsidRDefault="009956BC" w:rsidP="009956B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9956BC" w:rsidRDefault="009956BC" w:rsidP="009956BC">
            <w:r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>
              <w:rPr>
                <w:rFonts w:hint="eastAsia"/>
              </w:rPr>
              <w:t>内部编码器四分之一周期</w:t>
            </w:r>
          </w:p>
        </w:tc>
        <w:tc>
          <w:tcPr>
            <w:tcW w:w="2201" w:type="dxa"/>
          </w:tcPr>
          <w:p w:rsidR="009956BC" w:rsidRDefault="009956BC" w:rsidP="009956BC">
            <w:r>
              <w:rPr>
                <w:rFonts w:hint="eastAsia"/>
              </w:rPr>
              <w:t>Default:</w:t>
            </w:r>
            <w:r w:rsidRPr="0035491D">
              <w:t>x"039D"</w:t>
            </w:r>
            <w:r>
              <w:rPr>
                <w:rFonts w:hint="eastAsia"/>
              </w:rPr>
              <w:t xml:space="preserve"> cycle:       74uS</w:t>
            </w:r>
          </w:p>
        </w:tc>
      </w:tr>
      <w:tr w:rsidR="009956BC" w:rsidTr="009E755C">
        <w:tc>
          <w:tcPr>
            <w:tcW w:w="1106" w:type="dxa"/>
          </w:tcPr>
          <w:p w:rsidR="009956BC" w:rsidRPr="000F5D4C" w:rsidRDefault="009956BC" w:rsidP="009956BC">
            <w:pPr>
              <w:rPr>
                <w:color w:val="FF0000"/>
              </w:rPr>
            </w:pPr>
            <w:r w:rsidRPr="000F5D4C">
              <w:rPr>
                <w:rFonts w:hint="eastAsia"/>
                <w:color w:val="FF0000"/>
              </w:rPr>
              <w:t>x</w:t>
            </w:r>
            <w:r w:rsidRPr="000F5D4C">
              <w:rPr>
                <w:rFonts w:hint="eastAsia"/>
                <w:color w:val="FF0000"/>
              </w:rPr>
              <w:t>“</w:t>
            </w:r>
            <w:r w:rsidR="00442895" w:rsidRPr="000F5D4C">
              <w:rPr>
                <w:rFonts w:hint="eastAsia"/>
                <w:color w:val="FF0000"/>
              </w:rPr>
              <w:t>16</w:t>
            </w:r>
            <w:r w:rsidRPr="000F5D4C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9956BC" w:rsidRDefault="00B9591A" w:rsidP="009956BC">
            <w:r>
              <w:rPr>
                <w:rFonts w:hint="eastAsia"/>
              </w:rPr>
              <w:t>15</w:t>
            </w:r>
            <w:r w:rsidR="009956BC">
              <w:rPr>
                <w:rFonts w:hint="eastAsia"/>
              </w:rPr>
              <w:t>:0</w:t>
            </w:r>
          </w:p>
        </w:tc>
        <w:tc>
          <w:tcPr>
            <w:tcW w:w="647" w:type="dxa"/>
          </w:tcPr>
          <w:p w:rsidR="009956BC" w:rsidRDefault="009956BC" w:rsidP="009956B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9956BC" w:rsidRDefault="009956BC" w:rsidP="009956BC">
            <w:r w:rsidRPr="002F7634">
              <w:rPr>
                <w:rFonts w:hint="eastAsia"/>
              </w:rPr>
              <w:t>编码器滤波大小</w:t>
            </w:r>
          </w:p>
        </w:tc>
        <w:tc>
          <w:tcPr>
            <w:tcW w:w="2201" w:type="dxa"/>
          </w:tcPr>
          <w:p w:rsidR="009956BC" w:rsidRDefault="009956BC" w:rsidP="009956BC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20ns</w:t>
            </w:r>
            <w:r>
              <w:rPr>
                <w:rFonts w:hint="eastAsia"/>
              </w:rPr>
              <w:t>；</w:t>
            </w:r>
          </w:p>
        </w:tc>
      </w:tr>
      <w:tr w:rsidR="00D51095" w:rsidTr="009E755C">
        <w:tc>
          <w:tcPr>
            <w:tcW w:w="1106" w:type="dxa"/>
          </w:tcPr>
          <w:p w:rsidR="00D51095" w:rsidRPr="00265316" w:rsidRDefault="00D51095" w:rsidP="00D51095">
            <w:pPr>
              <w:rPr>
                <w:color w:val="C00000"/>
              </w:rPr>
            </w:pPr>
            <w:r w:rsidRPr="00265316">
              <w:rPr>
                <w:rFonts w:hint="eastAsia"/>
                <w:color w:val="C00000"/>
              </w:rPr>
              <w:t>x</w:t>
            </w:r>
            <w:r w:rsidRPr="00265316">
              <w:rPr>
                <w:rFonts w:hint="eastAsia"/>
                <w:color w:val="C00000"/>
              </w:rPr>
              <w:t>“</w:t>
            </w:r>
            <w:r>
              <w:rPr>
                <w:rFonts w:hint="eastAsia"/>
                <w:color w:val="C00000"/>
              </w:rPr>
              <w:t>1</w:t>
            </w:r>
            <w:r w:rsidRPr="00265316">
              <w:rPr>
                <w:rFonts w:hint="eastAsia"/>
                <w:color w:val="C00000"/>
              </w:rPr>
              <w:t>x</w:t>
            </w:r>
            <w:r w:rsidRPr="00265316">
              <w:rPr>
                <w:rFonts w:hint="eastAsia"/>
                <w:color w:val="C00000"/>
              </w:rPr>
              <w:t>”</w:t>
            </w:r>
          </w:p>
        </w:tc>
        <w:tc>
          <w:tcPr>
            <w:tcW w:w="770" w:type="dxa"/>
          </w:tcPr>
          <w:p w:rsidR="00D51095" w:rsidRPr="00265316" w:rsidRDefault="00D51095" w:rsidP="00D51095">
            <w:pPr>
              <w:rPr>
                <w:color w:val="C00000"/>
              </w:rPr>
            </w:pPr>
            <w:r w:rsidRPr="00265316">
              <w:rPr>
                <w:rFonts w:hint="eastAsia"/>
                <w:color w:val="C00000"/>
              </w:rPr>
              <w:t>15:0</w:t>
            </w:r>
          </w:p>
        </w:tc>
        <w:tc>
          <w:tcPr>
            <w:tcW w:w="647" w:type="dxa"/>
          </w:tcPr>
          <w:p w:rsidR="00D51095" w:rsidRPr="00265316" w:rsidRDefault="00D51095" w:rsidP="00D51095">
            <w:pPr>
              <w:rPr>
                <w:color w:val="C00000"/>
              </w:rPr>
            </w:pPr>
            <w:r w:rsidRPr="00265316">
              <w:rPr>
                <w:rFonts w:hint="eastAsia"/>
                <w:color w:val="C00000"/>
              </w:rPr>
              <w:t>RW</w:t>
            </w:r>
          </w:p>
        </w:tc>
        <w:tc>
          <w:tcPr>
            <w:tcW w:w="3119" w:type="dxa"/>
          </w:tcPr>
          <w:p w:rsidR="00D51095" w:rsidRPr="00B65901" w:rsidRDefault="00D51095" w:rsidP="00271C0A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</w:t>
            </w:r>
            <w:r w:rsidR="00271C0A">
              <w:rPr>
                <w:rFonts w:hint="eastAsia"/>
                <w:color w:val="C00000"/>
              </w:rPr>
              <w:t>可配置参数</w:t>
            </w:r>
          </w:p>
        </w:tc>
        <w:tc>
          <w:tcPr>
            <w:tcW w:w="2201" w:type="dxa"/>
          </w:tcPr>
          <w:p w:rsidR="00D51095" w:rsidRPr="00B65901" w:rsidRDefault="00D51095" w:rsidP="00D51095">
            <w:pPr>
              <w:rPr>
                <w:color w:val="C00000"/>
              </w:rPr>
            </w:pPr>
            <w:r w:rsidRPr="00B65901">
              <w:rPr>
                <w:rFonts w:hint="eastAsia"/>
                <w:color w:val="C00000"/>
              </w:rPr>
              <w:t>预留</w:t>
            </w:r>
          </w:p>
        </w:tc>
      </w:tr>
      <w:tr w:rsidR="0022515D" w:rsidTr="009E755C">
        <w:tc>
          <w:tcPr>
            <w:tcW w:w="1106" w:type="dxa"/>
          </w:tcPr>
          <w:p w:rsidR="0022515D" w:rsidRDefault="0022515D" w:rsidP="00D51095"/>
        </w:tc>
        <w:tc>
          <w:tcPr>
            <w:tcW w:w="770" w:type="dxa"/>
          </w:tcPr>
          <w:p w:rsidR="0022515D" w:rsidRDefault="0022515D" w:rsidP="00D51095"/>
        </w:tc>
        <w:tc>
          <w:tcPr>
            <w:tcW w:w="647" w:type="dxa"/>
          </w:tcPr>
          <w:p w:rsidR="0022515D" w:rsidRDefault="0022515D" w:rsidP="00D51095"/>
        </w:tc>
        <w:tc>
          <w:tcPr>
            <w:tcW w:w="3119" w:type="dxa"/>
          </w:tcPr>
          <w:p w:rsidR="0022515D" w:rsidRDefault="0022515D" w:rsidP="00D51095"/>
        </w:tc>
        <w:tc>
          <w:tcPr>
            <w:tcW w:w="2201" w:type="dxa"/>
          </w:tcPr>
          <w:p w:rsidR="0022515D" w:rsidRDefault="0022515D" w:rsidP="00D51095"/>
        </w:tc>
      </w:tr>
      <w:tr w:rsidR="00B56615" w:rsidRPr="00B56615" w:rsidTr="00567A25">
        <w:tc>
          <w:tcPr>
            <w:tcW w:w="1106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x</w:t>
            </w:r>
            <w:r w:rsidRPr="00B56615">
              <w:rPr>
                <w:rFonts w:hint="eastAsia"/>
                <w:color w:val="FF0000"/>
              </w:rPr>
              <w:t>“</w:t>
            </w:r>
            <w:r w:rsidR="00CD6736">
              <w:rPr>
                <w:rFonts w:hint="eastAsia"/>
                <w:color w:val="FF0000"/>
              </w:rPr>
              <w:t>20</w:t>
            </w:r>
            <w:r w:rsidRPr="00B56615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15:0</w:t>
            </w:r>
          </w:p>
        </w:tc>
        <w:tc>
          <w:tcPr>
            <w:tcW w:w="647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R</w:t>
            </w:r>
          </w:p>
        </w:tc>
        <w:tc>
          <w:tcPr>
            <w:tcW w:w="3119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原始坐标低</w:t>
            </w:r>
            <w:r w:rsidRPr="00B56615">
              <w:rPr>
                <w:rFonts w:hint="eastAsia"/>
                <w:color w:val="FF0000"/>
              </w:rPr>
              <w:t>16</w:t>
            </w:r>
            <w:r w:rsidRPr="00B56615"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22515D" w:rsidRPr="00B56615" w:rsidRDefault="0022515D" w:rsidP="0022515D">
            <w:pPr>
              <w:rPr>
                <w:color w:val="FF0000"/>
              </w:rPr>
            </w:pPr>
          </w:p>
        </w:tc>
      </w:tr>
      <w:tr w:rsidR="00B56615" w:rsidRPr="00B56615" w:rsidTr="00567A25">
        <w:tc>
          <w:tcPr>
            <w:tcW w:w="1106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x</w:t>
            </w:r>
            <w:r w:rsidRPr="00B56615">
              <w:rPr>
                <w:rFonts w:hint="eastAsia"/>
                <w:color w:val="FF0000"/>
              </w:rPr>
              <w:t>“</w:t>
            </w:r>
            <w:r w:rsidR="00CD6736">
              <w:rPr>
                <w:rFonts w:hint="eastAsia"/>
                <w:color w:val="FF0000"/>
              </w:rPr>
              <w:t>21</w:t>
            </w:r>
            <w:r w:rsidRPr="00B56615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15:0</w:t>
            </w:r>
          </w:p>
        </w:tc>
        <w:tc>
          <w:tcPr>
            <w:tcW w:w="647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R</w:t>
            </w:r>
          </w:p>
        </w:tc>
        <w:tc>
          <w:tcPr>
            <w:tcW w:w="3119" w:type="dxa"/>
          </w:tcPr>
          <w:p w:rsidR="0022515D" w:rsidRPr="00B56615" w:rsidRDefault="0022515D" w:rsidP="0022515D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原始坐标高</w:t>
            </w:r>
            <w:r w:rsidRPr="00B56615">
              <w:rPr>
                <w:rFonts w:hint="eastAsia"/>
                <w:color w:val="FF0000"/>
              </w:rPr>
              <w:t>16</w:t>
            </w:r>
            <w:r w:rsidRPr="00B56615"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22515D" w:rsidRPr="00B56615" w:rsidRDefault="0022515D" w:rsidP="0022515D">
            <w:pPr>
              <w:rPr>
                <w:color w:val="FF0000"/>
              </w:rPr>
            </w:pPr>
          </w:p>
        </w:tc>
      </w:tr>
      <w:tr w:rsidR="00DD57DF" w:rsidTr="009E755C">
        <w:tc>
          <w:tcPr>
            <w:tcW w:w="1106" w:type="dxa"/>
          </w:tcPr>
          <w:p w:rsidR="00DD57DF" w:rsidRDefault="00DD57DF" w:rsidP="00D51095"/>
        </w:tc>
        <w:tc>
          <w:tcPr>
            <w:tcW w:w="770" w:type="dxa"/>
          </w:tcPr>
          <w:p w:rsidR="00DD57DF" w:rsidRDefault="00DD57DF" w:rsidP="00D51095"/>
        </w:tc>
        <w:tc>
          <w:tcPr>
            <w:tcW w:w="647" w:type="dxa"/>
          </w:tcPr>
          <w:p w:rsidR="00DD57DF" w:rsidRDefault="00DD57DF" w:rsidP="00D51095"/>
        </w:tc>
        <w:tc>
          <w:tcPr>
            <w:tcW w:w="3119" w:type="dxa"/>
          </w:tcPr>
          <w:p w:rsidR="00DD57DF" w:rsidRDefault="00DD57DF" w:rsidP="00D51095"/>
        </w:tc>
        <w:tc>
          <w:tcPr>
            <w:tcW w:w="2201" w:type="dxa"/>
          </w:tcPr>
          <w:p w:rsidR="00DD57DF" w:rsidRDefault="00DD57DF" w:rsidP="00D51095"/>
        </w:tc>
      </w:tr>
      <w:tr w:rsidR="00DD57DF" w:rsidRPr="00B56615" w:rsidTr="009E4221">
        <w:tc>
          <w:tcPr>
            <w:tcW w:w="1106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x</w:t>
            </w:r>
            <w:r w:rsidRPr="00B5661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24</w:t>
            </w:r>
            <w:r w:rsidRPr="00B56615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15:0</w:t>
            </w:r>
          </w:p>
        </w:tc>
        <w:tc>
          <w:tcPr>
            <w:tcW w:w="647" w:type="dxa"/>
          </w:tcPr>
          <w:p w:rsidR="00DD57DF" w:rsidRPr="00B56615" w:rsidRDefault="00020C5A" w:rsidP="00DD57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 w:rsidR="00195174">
              <w:rPr>
                <w:rFonts w:hint="eastAsia"/>
                <w:color w:val="FF0000"/>
              </w:rPr>
              <w:t>W</w:t>
            </w:r>
          </w:p>
        </w:tc>
        <w:tc>
          <w:tcPr>
            <w:tcW w:w="3119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UV</w:t>
            </w:r>
            <w:r>
              <w:rPr>
                <w:rFonts w:hint="eastAsia"/>
                <w:color w:val="FF0000"/>
              </w:rPr>
              <w:t>灯打开速度低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DD57DF" w:rsidRPr="00B56615" w:rsidRDefault="00DD57DF" w:rsidP="00DD57DF">
            <w:pPr>
              <w:rPr>
                <w:color w:val="FF0000"/>
              </w:rPr>
            </w:pPr>
          </w:p>
        </w:tc>
      </w:tr>
      <w:tr w:rsidR="00DD57DF" w:rsidRPr="00B56615" w:rsidTr="009E4221">
        <w:tc>
          <w:tcPr>
            <w:tcW w:w="1106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x</w:t>
            </w:r>
            <w:r w:rsidRPr="00B56615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25</w:t>
            </w:r>
            <w:r w:rsidRPr="00B56615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 w:rsidRPr="00B56615">
              <w:rPr>
                <w:rFonts w:hint="eastAsia"/>
                <w:color w:val="FF0000"/>
              </w:rPr>
              <w:t>15:0</w:t>
            </w:r>
          </w:p>
        </w:tc>
        <w:tc>
          <w:tcPr>
            <w:tcW w:w="647" w:type="dxa"/>
          </w:tcPr>
          <w:p w:rsidR="00DD57DF" w:rsidRPr="00B56615" w:rsidRDefault="00020C5A" w:rsidP="00DD57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 w:rsidR="00195174">
              <w:rPr>
                <w:rFonts w:hint="eastAsia"/>
                <w:color w:val="FF0000"/>
              </w:rPr>
              <w:t>W</w:t>
            </w:r>
          </w:p>
        </w:tc>
        <w:tc>
          <w:tcPr>
            <w:tcW w:w="3119" w:type="dxa"/>
          </w:tcPr>
          <w:p w:rsidR="00DD57DF" w:rsidRPr="00B56615" w:rsidRDefault="00DD57DF" w:rsidP="00DD57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UV</w:t>
            </w:r>
            <w:r>
              <w:rPr>
                <w:rFonts w:hint="eastAsia"/>
                <w:color w:val="FF0000"/>
              </w:rPr>
              <w:t>灯打开速度高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DD57DF" w:rsidRPr="00B56615" w:rsidRDefault="00DD57DF" w:rsidP="00DD57DF">
            <w:pPr>
              <w:rPr>
                <w:color w:val="FF0000"/>
              </w:rPr>
            </w:pPr>
          </w:p>
        </w:tc>
      </w:tr>
      <w:tr w:rsidR="00D51095" w:rsidTr="009E755C">
        <w:tc>
          <w:tcPr>
            <w:tcW w:w="1106" w:type="dxa"/>
          </w:tcPr>
          <w:p w:rsidR="00D51095" w:rsidRDefault="00D51095" w:rsidP="00D51095"/>
        </w:tc>
        <w:tc>
          <w:tcPr>
            <w:tcW w:w="770" w:type="dxa"/>
          </w:tcPr>
          <w:p w:rsidR="00D51095" w:rsidRDefault="00D51095" w:rsidP="00D51095"/>
        </w:tc>
        <w:tc>
          <w:tcPr>
            <w:tcW w:w="647" w:type="dxa"/>
          </w:tcPr>
          <w:p w:rsidR="00D51095" w:rsidRDefault="00D51095" w:rsidP="00D51095"/>
        </w:tc>
        <w:tc>
          <w:tcPr>
            <w:tcW w:w="3119" w:type="dxa"/>
          </w:tcPr>
          <w:p w:rsidR="00D51095" w:rsidRDefault="00D51095" w:rsidP="00D51095"/>
        </w:tc>
        <w:tc>
          <w:tcPr>
            <w:tcW w:w="2201" w:type="dxa"/>
          </w:tcPr>
          <w:p w:rsidR="00D51095" w:rsidRDefault="00D51095" w:rsidP="00D51095"/>
        </w:tc>
      </w:tr>
      <w:tr w:rsidR="00D51095" w:rsidTr="009E755C">
        <w:tc>
          <w:tcPr>
            <w:tcW w:w="1106" w:type="dxa"/>
            <w:vMerge w:val="restart"/>
          </w:tcPr>
          <w:p w:rsidR="00D51095" w:rsidRDefault="00D51095" w:rsidP="00D51095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51095" w:rsidRDefault="00D51095" w:rsidP="00D51095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D51095" w:rsidRDefault="00D51095" w:rsidP="00D51095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D51095" w:rsidRPr="00200C1E" w:rsidRDefault="00D51095" w:rsidP="00D51095">
            <w:r w:rsidRPr="00AD6FD6">
              <w:rPr>
                <w:rFonts w:hint="eastAsia"/>
              </w:rPr>
              <w:t>通道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="00FA3A53">
              <w:rPr>
                <w:rFonts w:hint="eastAsia"/>
              </w:rPr>
              <w:t xml:space="preserve"> </w:t>
            </w:r>
            <w:r w:rsidRPr="00AD6FD6">
              <w:rPr>
                <w:rFonts w:hint="eastAsia"/>
              </w:rPr>
              <w:t>almost full;</w:t>
            </w:r>
          </w:p>
        </w:tc>
        <w:tc>
          <w:tcPr>
            <w:tcW w:w="2201" w:type="dxa"/>
          </w:tcPr>
          <w:p w:rsidR="00D51095" w:rsidRDefault="00D51095" w:rsidP="00D51095"/>
        </w:tc>
      </w:tr>
      <w:tr w:rsidR="00D51095" w:rsidTr="009E755C">
        <w:tc>
          <w:tcPr>
            <w:tcW w:w="1106" w:type="dxa"/>
            <w:vMerge/>
          </w:tcPr>
          <w:p w:rsidR="00D51095" w:rsidRDefault="00D51095" w:rsidP="00D51095">
            <w:pPr>
              <w:jc w:val="left"/>
            </w:pPr>
          </w:p>
        </w:tc>
        <w:tc>
          <w:tcPr>
            <w:tcW w:w="770" w:type="dxa"/>
          </w:tcPr>
          <w:p w:rsidR="00D51095" w:rsidRDefault="00D51095" w:rsidP="00D51095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D51095" w:rsidRDefault="00D51095" w:rsidP="00D51095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D51095" w:rsidRDefault="00D51095" w:rsidP="00D51095">
            <w:r w:rsidRPr="00AD6FD6">
              <w:rPr>
                <w:rFonts w:hint="eastAsia"/>
              </w:rPr>
              <w:t>通道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empty;</w:t>
            </w:r>
          </w:p>
        </w:tc>
        <w:tc>
          <w:tcPr>
            <w:tcW w:w="2201" w:type="dxa"/>
          </w:tcPr>
          <w:p w:rsidR="00D51095" w:rsidRDefault="00D51095" w:rsidP="00D51095"/>
        </w:tc>
      </w:tr>
      <w:tr w:rsidR="00D51095" w:rsidTr="009E755C">
        <w:tc>
          <w:tcPr>
            <w:tcW w:w="1106" w:type="dxa"/>
            <w:vMerge/>
          </w:tcPr>
          <w:p w:rsidR="00D51095" w:rsidRDefault="00D51095" w:rsidP="00D51095">
            <w:pPr>
              <w:jc w:val="left"/>
            </w:pPr>
          </w:p>
        </w:tc>
        <w:tc>
          <w:tcPr>
            <w:tcW w:w="770" w:type="dxa"/>
          </w:tcPr>
          <w:p w:rsidR="00D51095" w:rsidRDefault="00D51095" w:rsidP="00D51095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D51095" w:rsidRDefault="00D51095" w:rsidP="00D51095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D51095" w:rsidRPr="007B0187" w:rsidRDefault="00D51095" w:rsidP="00D51095">
            <w:pPr>
              <w:jc w:val="left"/>
            </w:pPr>
            <w:r w:rsidRPr="00AD6FD6">
              <w:rPr>
                <w:rFonts w:hint="eastAsia"/>
              </w:rPr>
              <w:t>电眼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到达时</w:t>
            </w:r>
            <w:r>
              <w:rPr>
                <w:rFonts w:hint="eastAsia"/>
              </w:rPr>
              <w:t xml:space="preserve">, </w:t>
            </w:r>
            <w:r w:rsidRPr="00AD6FD6">
              <w:rPr>
                <w:rFonts w:hint="eastAsia"/>
              </w:rPr>
              <w:t>通道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为空；</w:t>
            </w:r>
          </w:p>
        </w:tc>
        <w:tc>
          <w:tcPr>
            <w:tcW w:w="2201" w:type="dxa"/>
          </w:tcPr>
          <w:p w:rsidR="00D51095" w:rsidRDefault="00D51095" w:rsidP="00D51095"/>
        </w:tc>
      </w:tr>
      <w:tr w:rsidR="00D51095" w:rsidTr="009E755C">
        <w:tc>
          <w:tcPr>
            <w:tcW w:w="1106" w:type="dxa"/>
            <w:vMerge/>
          </w:tcPr>
          <w:p w:rsidR="00D51095" w:rsidRDefault="00D51095" w:rsidP="00D51095">
            <w:pPr>
              <w:jc w:val="left"/>
            </w:pPr>
          </w:p>
        </w:tc>
        <w:tc>
          <w:tcPr>
            <w:tcW w:w="770" w:type="dxa"/>
          </w:tcPr>
          <w:p w:rsidR="00D51095" w:rsidRDefault="00D51095" w:rsidP="00D51095"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D51095" w:rsidRDefault="00D51095" w:rsidP="00D51095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D51095" w:rsidRDefault="00D51095" w:rsidP="00D51095">
            <w:r w:rsidRPr="00AD6FD6">
              <w:rPr>
                <w:rFonts w:hint="eastAsia"/>
              </w:rPr>
              <w:t>电眼</w:t>
            </w:r>
            <w:r w:rsidRPr="00AD6FD6">
              <w:rPr>
                <w:rFonts w:hint="eastAsia"/>
              </w:rPr>
              <w:t>1</w:t>
            </w:r>
            <w:r w:rsidRPr="00AD6FD6">
              <w:rPr>
                <w:rFonts w:hint="eastAsia"/>
              </w:rPr>
              <w:t>的标志；</w:t>
            </w:r>
          </w:p>
        </w:tc>
        <w:tc>
          <w:tcPr>
            <w:tcW w:w="2201" w:type="dxa"/>
          </w:tcPr>
          <w:p w:rsidR="00D51095" w:rsidRDefault="00D51095" w:rsidP="00D51095"/>
        </w:tc>
      </w:tr>
      <w:tr w:rsidR="00D51095" w:rsidTr="009E755C">
        <w:tc>
          <w:tcPr>
            <w:tcW w:w="1106" w:type="dxa"/>
            <w:vMerge/>
          </w:tcPr>
          <w:p w:rsidR="00D51095" w:rsidRDefault="00D51095" w:rsidP="00D51095">
            <w:pPr>
              <w:jc w:val="left"/>
            </w:pPr>
          </w:p>
        </w:tc>
        <w:tc>
          <w:tcPr>
            <w:tcW w:w="770" w:type="dxa"/>
          </w:tcPr>
          <w:p w:rsidR="00D51095" w:rsidRDefault="00D51095" w:rsidP="00D51095">
            <w:r>
              <w:rPr>
                <w:rFonts w:hint="eastAsia"/>
              </w:rPr>
              <w:t>15:4</w:t>
            </w:r>
          </w:p>
        </w:tc>
        <w:tc>
          <w:tcPr>
            <w:tcW w:w="647" w:type="dxa"/>
          </w:tcPr>
          <w:p w:rsidR="00D51095" w:rsidRDefault="00D51095" w:rsidP="00D51095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D51095" w:rsidRDefault="00D51095" w:rsidP="00D51095">
            <w:r>
              <w:rPr>
                <w:rFonts w:hint="eastAsia"/>
              </w:rPr>
              <w:t>预留</w:t>
            </w:r>
          </w:p>
        </w:tc>
        <w:tc>
          <w:tcPr>
            <w:tcW w:w="2201" w:type="dxa"/>
          </w:tcPr>
          <w:p w:rsidR="00D51095" w:rsidRDefault="00D51095" w:rsidP="00D51095">
            <w:r>
              <w:rPr>
                <w:rFonts w:hint="eastAsia"/>
              </w:rPr>
              <w:t>预留</w:t>
            </w:r>
          </w:p>
        </w:tc>
      </w:tr>
      <w:tr w:rsidR="0022515D" w:rsidTr="009E755C">
        <w:tc>
          <w:tcPr>
            <w:tcW w:w="1106" w:type="dxa"/>
          </w:tcPr>
          <w:p w:rsidR="0022515D" w:rsidRDefault="0022515D" w:rsidP="0022515D">
            <w:r w:rsidRPr="00B85BFC">
              <w:rPr>
                <w:rFonts w:hint="eastAsia"/>
              </w:rPr>
              <w:lastRenderedPageBreak/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1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22515D" w:rsidP="0022515D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>
              <w:rPr>
                <w:rFonts w:hint="eastAsia"/>
              </w:rPr>
              <w:t>第一路</w:t>
            </w:r>
            <w:r w:rsidRPr="00AD6FD6">
              <w:rPr>
                <w:rFonts w:hint="eastAsia"/>
              </w:rPr>
              <w:t>抛弃电眼计数器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6A533C" w:rsidTr="00567A25">
        <w:tc>
          <w:tcPr>
            <w:tcW w:w="1106" w:type="dxa"/>
          </w:tcPr>
          <w:p w:rsidR="006A533C" w:rsidRDefault="006A533C" w:rsidP="006A533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4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打印砖的大小（低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567A25">
        <w:tc>
          <w:tcPr>
            <w:tcW w:w="1106" w:type="dxa"/>
          </w:tcPr>
          <w:p w:rsidR="006A533C" w:rsidRDefault="006A533C" w:rsidP="006A533C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5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打印砖的大小（高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9E755C">
        <w:tc>
          <w:tcPr>
            <w:tcW w:w="1106" w:type="dxa"/>
          </w:tcPr>
          <w:p w:rsidR="006A533C" w:rsidRPr="00B85BFC" w:rsidRDefault="006A533C" w:rsidP="0022515D"/>
        </w:tc>
        <w:tc>
          <w:tcPr>
            <w:tcW w:w="770" w:type="dxa"/>
          </w:tcPr>
          <w:p w:rsidR="006A533C" w:rsidRPr="00E914E3" w:rsidRDefault="006A533C" w:rsidP="0022515D"/>
        </w:tc>
        <w:tc>
          <w:tcPr>
            <w:tcW w:w="647" w:type="dxa"/>
          </w:tcPr>
          <w:p w:rsidR="006A533C" w:rsidRDefault="006A533C" w:rsidP="0022515D"/>
        </w:tc>
        <w:tc>
          <w:tcPr>
            <w:tcW w:w="3119" w:type="dxa"/>
          </w:tcPr>
          <w:p w:rsidR="006A533C" w:rsidRDefault="006A533C" w:rsidP="0022515D"/>
        </w:tc>
        <w:tc>
          <w:tcPr>
            <w:tcW w:w="2201" w:type="dxa"/>
          </w:tcPr>
          <w:p w:rsidR="006A533C" w:rsidRDefault="006A533C" w:rsidP="0022515D"/>
        </w:tc>
      </w:tr>
      <w:tr w:rsidR="0022515D" w:rsidTr="009E755C">
        <w:tc>
          <w:tcPr>
            <w:tcW w:w="1106" w:type="dxa"/>
            <w:vMerge w:val="restart"/>
          </w:tcPr>
          <w:p w:rsidR="0022515D" w:rsidRDefault="0022515D" w:rsidP="0022515D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8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Pr="00200C1E" w:rsidRDefault="0022515D" w:rsidP="0022515D"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>
              <w:rPr>
                <w:rFonts w:hint="eastAsia"/>
              </w:rPr>
              <w:t xml:space="preserve"> </w:t>
            </w:r>
            <w:r w:rsidRPr="00AD6FD6">
              <w:rPr>
                <w:rFonts w:hint="eastAsia"/>
              </w:rPr>
              <w:t>almost full;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>
            <w:pPr>
              <w:jc w:val="left"/>
            </w:pP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empty;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>
            <w:pPr>
              <w:jc w:val="left"/>
            </w:pP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Pr="007B0187" w:rsidRDefault="0022515D" w:rsidP="0022515D">
            <w:pPr>
              <w:jc w:val="left"/>
            </w:pPr>
            <w:r w:rsidRPr="00AD6FD6">
              <w:rPr>
                <w:rFonts w:hint="eastAsia"/>
              </w:rPr>
              <w:t>电眼</w:t>
            </w:r>
            <w:r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到达时</w:t>
            </w:r>
            <w:r>
              <w:rPr>
                <w:rFonts w:hint="eastAsia"/>
              </w:rPr>
              <w:t xml:space="preserve">, </w:t>
            </w:r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为空；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>
            <w:pPr>
              <w:jc w:val="left"/>
            </w:pP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 w:rsidRPr="00AD6FD6">
              <w:rPr>
                <w:rFonts w:hint="eastAsia"/>
              </w:rPr>
              <w:t>电眼</w:t>
            </w:r>
            <w:r>
              <w:rPr>
                <w:rFonts w:hint="eastAsia"/>
              </w:rPr>
              <w:t>2</w:t>
            </w:r>
            <w:r w:rsidRPr="00AD6FD6">
              <w:rPr>
                <w:rFonts w:hint="eastAsia"/>
              </w:rPr>
              <w:t>的标志；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>
            <w:pPr>
              <w:jc w:val="left"/>
            </w:pP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15:4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>
              <w:rPr>
                <w:rFonts w:hint="eastAsia"/>
              </w:rPr>
              <w:t>预留</w:t>
            </w:r>
          </w:p>
        </w:tc>
        <w:tc>
          <w:tcPr>
            <w:tcW w:w="2201" w:type="dxa"/>
          </w:tcPr>
          <w:p w:rsidR="0022515D" w:rsidRDefault="0022515D" w:rsidP="0022515D">
            <w:r>
              <w:rPr>
                <w:rFonts w:hint="eastAsia"/>
              </w:rPr>
              <w:t>预留</w:t>
            </w:r>
          </w:p>
        </w:tc>
      </w:tr>
      <w:tr w:rsidR="0022515D" w:rsidTr="009E755C">
        <w:tc>
          <w:tcPr>
            <w:tcW w:w="1106" w:type="dxa"/>
          </w:tcPr>
          <w:p w:rsidR="0022515D" w:rsidRDefault="0022515D" w:rsidP="0022515D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9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22515D" w:rsidP="0022515D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>
              <w:rPr>
                <w:rFonts w:hint="eastAsia"/>
              </w:rPr>
              <w:t>第二路</w:t>
            </w:r>
            <w:r w:rsidRPr="00AD6FD6">
              <w:rPr>
                <w:rFonts w:hint="eastAsia"/>
              </w:rPr>
              <w:t>抛弃电眼计数器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6A533C" w:rsidTr="00567A25">
        <w:tc>
          <w:tcPr>
            <w:tcW w:w="1106" w:type="dxa"/>
          </w:tcPr>
          <w:p w:rsidR="006A533C" w:rsidRDefault="006A533C" w:rsidP="006A533C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C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打印砖的大小（低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567A25">
        <w:tc>
          <w:tcPr>
            <w:tcW w:w="1106" w:type="dxa"/>
          </w:tcPr>
          <w:p w:rsidR="006A533C" w:rsidRDefault="006A533C" w:rsidP="006A533C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3</w:t>
            </w:r>
            <w:r w:rsidR="003978B0">
              <w:rPr>
                <w:rFonts w:hint="eastAsia"/>
              </w:rPr>
              <w:t>D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打印砖的大小（高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9E755C">
        <w:tc>
          <w:tcPr>
            <w:tcW w:w="1106" w:type="dxa"/>
          </w:tcPr>
          <w:p w:rsidR="006A533C" w:rsidRPr="00B85BFC" w:rsidRDefault="006A533C" w:rsidP="0022515D"/>
        </w:tc>
        <w:tc>
          <w:tcPr>
            <w:tcW w:w="770" w:type="dxa"/>
          </w:tcPr>
          <w:p w:rsidR="006A533C" w:rsidRPr="00E914E3" w:rsidRDefault="006A533C" w:rsidP="0022515D"/>
        </w:tc>
        <w:tc>
          <w:tcPr>
            <w:tcW w:w="647" w:type="dxa"/>
          </w:tcPr>
          <w:p w:rsidR="006A533C" w:rsidRDefault="006A533C" w:rsidP="0022515D"/>
        </w:tc>
        <w:tc>
          <w:tcPr>
            <w:tcW w:w="3119" w:type="dxa"/>
          </w:tcPr>
          <w:p w:rsidR="006A533C" w:rsidRDefault="006A533C" w:rsidP="0022515D"/>
        </w:tc>
        <w:tc>
          <w:tcPr>
            <w:tcW w:w="2201" w:type="dxa"/>
          </w:tcPr>
          <w:p w:rsidR="006A533C" w:rsidRDefault="006A533C" w:rsidP="0022515D"/>
        </w:tc>
      </w:tr>
      <w:tr w:rsidR="0022515D" w:rsidTr="009E755C">
        <w:tc>
          <w:tcPr>
            <w:tcW w:w="1106" w:type="dxa"/>
            <w:vMerge w:val="restart"/>
          </w:tcPr>
          <w:p w:rsidR="0022515D" w:rsidRDefault="0022515D" w:rsidP="0022515D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4</w:t>
            </w:r>
            <w:r w:rsidR="003978B0">
              <w:rPr>
                <w:rFonts w:hint="eastAsia"/>
              </w:rP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0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Pr="00200C1E" w:rsidRDefault="0022515D" w:rsidP="0022515D"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>
              <w:rPr>
                <w:rFonts w:hint="eastAsia"/>
              </w:rPr>
              <w:t xml:space="preserve"> </w:t>
            </w:r>
            <w:r w:rsidRPr="00AD6FD6">
              <w:rPr>
                <w:rFonts w:hint="eastAsia"/>
              </w:rPr>
              <w:t>almost full;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/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empty;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/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Pr="007B0187" w:rsidRDefault="0022515D" w:rsidP="0022515D">
            <w:pPr>
              <w:jc w:val="left"/>
            </w:pPr>
            <w:r w:rsidRPr="00AD6FD6">
              <w:rPr>
                <w:rFonts w:hint="eastAsia"/>
              </w:rPr>
              <w:t>电眼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到达时</w:t>
            </w:r>
            <w:r>
              <w:rPr>
                <w:rFonts w:hint="eastAsia"/>
              </w:rPr>
              <w:t xml:space="preserve">, </w:t>
            </w:r>
            <w:r w:rsidRPr="00AD6FD6"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的</w:t>
            </w:r>
            <w:r w:rsidRPr="00AD6FD6">
              <w:rPr>
                <w:rFonts w:hint="eastAsia"/>
              </w:rPr>
              <w:t>FIFO</w:t>
            </w:r>
            <w:r w:rsidRPr="00AD6FD6">
              <w:rPr>
                <w:rFonts w:hint="eastAsia"/>
              </w:rPr>
              <w:t>为空；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/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 w:rsidRPr="00AD6FD6">
              <w:rPr>
                <w:rFonts w:hint="eastAsia"/>
              </w:rPr>
              <w:t>电眼</w:t>
            </w:r>
            <w:r>
              <w:rPr>
                <w:rFonts w:hint="eastAsia"/>
              </w:rPr>
              <w:t>3</w:t>
            </w:r>
            <w:r w:rsidRPr="00AD6FD6">
              <w:rPr>
                <w:rFonts w:hint="eastAsia"/>
              </w:rPr>
              <w:t>的标志；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22515D" w:rsidTr="009E755C">
        <w:tc>
          <w:tcPr>
            <w:tcW w:w="1106" w:type="dxa"/>
            <w:vMerge/>
          </w:tcPr>
          <w:p w:rsidR="0022515D" w:rsidRDefault="0022515D" w:rsidP="0022515D"/>
        </w:tc>
        <w:tc>
          <w:tcPr>
            <w:tcW w:w="770" w:type="dxa"/>
          </w:tcPr>
          <w:p w:rsidR="0022515D" w:rsidRDefault="0022515D" w:rsidP="0022515D">
            <w:r>
              <w:rPr>
                <w:rFonts w:hint="eastAsia"/>
              </w:rPr>
              <w:t>15:4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>
              <w:rPr>
                <w:rFonts w:hint="eastAsia"/>
              </w:rPr>
              <w:t>预留</w:t>
            </w:r>
          </w:p>
        </w:tc>
        <w:tc>
          <w:tcPr>
            <w:tcW w:w="2201" w:type="dxa"/>
          </w:tcPr>
          <w:p w:rsidR="0022515D" w:rsidRDefault="0022515D" w:rsidP="0022515D">
            <w:r>
              <w:rPr>
                <w:rFonts w:hint="eastAsia"/>
              </w:rPr>
              <w:t>预留</w:t>
            </w:r>
          </w:p>
        </w:tc>
      </w:tr>
      <w:tr w:rsidR="0022515D" w:rsidTr="009E755C">
        <w:tc>
          <w:tcPr>
            <w:tcW w:w="1106" w:type="dxa"/>
          </w:tcPr>
          <w:p w:rsidR="0022515D" w:rsidRDefault="0022515D" w:rsidP="0022515D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4</w:t>
            </w:r>
            <w:r w:rsidR="003978B0">
              <w:rPr>
                <w:rFonts w:hint="eastAsia"/>
              </w:rPr>
              <w:t>1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22515D" w:rsidP="0022515D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22515D" w:rsidRDefault="0022515D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22515D" w:rsidP="0022515D">
            <w:r>
              <w:rPr>
                <w:rFonts w:hint="eastAsia"/>
              </w:rPr>
              <w:t>第三路</w:t>
            </w:r>
            <w:r w:rsidRPr="00AD6FD6">
              <w:rPr>
                <w:rFonts w:hint="eastAsia"/>
              </w:rPr>
              <w:t>抛弃电眼计数器</w:t>
            </w:r>
          </w:p>
        </w:tc>
        <w:tc>
          <w:tcPr>
            <w:tcW w:w="2201" w:type="dxa"/>
          </w:tcPr>
          <w:p w:rsidR="0022515D" w:rsidRDefault="0022515D" w:rsidP="0022515D"/>
        </w:tc>
      </w:tr>
      <w:tr w:rsidR="006A533C" w:rsidTr="00567A25">
        <w:tc>
          <w:tcPr>
            <w:tcW w:w="1106" w:type="dxa"/>
          </w:tcPr>
          <w:p w:rsidR="006A533C" w:rsidRDefault="006A533C" w:rsidP="006A533C">
            <w:r w:rsidRPr="00B85BFC">
              <w:rPr>
                <w:rFonts w:hint="eastAsia"/>
              </w:rPr>
              <w:t>x</w:t>
            </w:r>
            <w:r w:rsidRPr="00B85BFC"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4</w:t>
            </w:r>
            <w:r w:rsidR="003978B0">
              <w:rPr>
                <w:rFonts w:hint="eastAsia"/>
              </w:rPr>
              <w:t>4</w:t>
            </w:r>
            <w:r w:rsidRPr="00B85BFC"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打印砖的大小（低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567A25">
        <w:tc>
          <w:tcPr>
            <w:tcW w:w="1106" w:type="dxa"/>
          </w:tcPr>
          <w:p w:rsidR="006A533C" w:rsidRDefault="006A533C" w:rsidP="006A533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CD6736">
              <w:rPr>
                <w:rFonts w:hint="eastAsia"/>
              </w:rPr>
              <w:t>4</w:t>
            </w:r>
            <w:r w:rsidR="003978B0">
              <w:rPr>
                <w:rFonts w:hint="eastAsia"/>
              </w:rPr>
              <w:t>5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6A533C" w:rsidRDefault="006A533C" w:rsidP="006A533C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6A533C" w:rsidRDefault="006A533C" w:rsidP="006A533C">
            <w:r>
              <w:rPr>
                <w:rFonts w:hint="eastAsia"/>
              </w:rPr>
              <w:t>RW</w:t>
            </w:r>
          </w:p>
        </w:tc>
        <w:tc>
          <w:tcPr>
            <w:tcW w:w="3119" w:type="dxa"/>
          </w:tcPr>
          <w:p w:rsidR="006A533C" w:rsidRDefault="006A533C" w:rsidP="006A533C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打印砖的大小（高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6A533C" w:rsidRDefault="006A533C" w:rsidP="006A533C">
            <w:r>
              <w:rPr>
                <w:rFonts w:hint="eastAsia"/>
              </w:rPr>
              <w:t>单位：编码器分辨率</w:t>
            </w:r>
          </w:p>
        </w:tc>
      </w:tr>
      <w:tr w:rsidR="006A533C" w:rsidTr="009E755C">
        <w:tc>
          <w:tcPr>
            <w:tcW w:w="1106" w:type="dxa"/>
          </w:tcPr>
          <w:p w:rsidR="006A533C" w:rsidRPr="00B85BFC" w:rsidRDefault="006A533C" w:rsidP="0022515D"/>
        </w:tc>
        <w:tc>
          <w:tcPr>
            <w:tcW w:w="770" w:type="dxa"/>
          </w:tcPr>
          <w:p w:rsidR="006A533C" w:rsidRPr="00E914E3" w:rsidRDefault="006A533C" w:rsidP="0022515D"/>
        </w:tc>
        <w:tc>
          <w:tcPr>
            <w:tcW w:w="647" w:type="dxa"/>
          </w:tcPr>
          <w:p w:rsidR="006A533C" w:rsidRDefault="006A533C" w:rsidP="0022515D"/>
        </w:tc>
        <w:tc>
          <w:tcPr>
            <w:tcW w:w="3119" w:type="dxa"/>
          </w:tcPr>
          <w:p w:rsidR="006A533C" w:rsidRDefault="006A533C" w:rsidP="0022515D"/>
        </w:tc>
        <w:tc>
          <w:tcPr>
            <w:tcW w:w="2201" w:type="dxa"/>
          </w:tcPr>
          <w:p w:rsidR="006A533C" w:rsidRDefault="006A533C" w:rsidP="0022515D"/>
        </w:tc>
      </w:tr>
      <w:tr w:rsidR="0022515D" w:rsidTr="009E755C">
        <w:tc>
          <w:tcPr>
            <w:tcW w:w="1106" w:type="dxa"/>
          </w:tcPr>
          <w:p w:rsidR="0022515D" w:rsidRDefault="0077523F" w:rsidP="0022515D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 w:rsidR="00194877">
              <w:rPr>
                <w:rFonts w:hint="eastAsia"/>
              </w:rPr>
              <w:t>50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2515D" w:rsidRDefault="00194877" w:rsidP="0022515D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22515D" w:rsidRDefault="00194877" w:rsidP="0022515D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22515D" w:rsidRDefault="00194877" w:rsidP="0022515D">
            <w:r>
              <w:rPr>
                <w:rFonts w:hint="eastAsia"/>
              </w:rPr>
              <w:t>4b5b</w:t>
            </w:r>
            <w:r>
              <w:rPr>
                <w:rFonts w:hint="eastAsia"/>
              </w:rPr>
              <w:t>第一路电眼计数器</w:t>
            </w:r>
          </w:p>
        </w:tc>
        <w:tc>
          <w:tcPr>
            <w:tcW w:w="2201" w:type="dxa"/>
          </w:tcPr>
          <w:p w:rsidR="0022515D" w:rsidRPr="00194877" w:rsidRDefault="00194877" w:rsidP="0022515D">
            <w:r>
              <w:rPr>
                <w:rFonts w:hint="eastAsia"/>
              </w:rPr>
              <w:t>个数</w:t>
            </w:r>
          </w:p>
        </w:tc>
      </w:tr>
      <w:tr w:rsidR="00194877" w:rsidTr="009E755C">
        <w:tc>
          <w:tcPr>
            <w:tcW w:w="1106" w:type="dxa"/>
          </w:tcPr>
          <w:p w:rsidR="00194877" w:rsidRDefault="00194877" w:rsidP="0019487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194877" w:rsidRDefault="00194877" w:rsidP="00194877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194877" w:rsidRDefault="00194877" w:rsidP="00194877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194877" w:rsidRDefault="00194877" w:rsidP="00305F90">
            <w:r>
              <w:rPr>
                <w:rFonts w:hint="eastAsia"/>
              </w:rPr>
              <w:t>4b5b</w:t>
            </w:r>
            <w:r>
              <w:rPr>
                <w:rFonts w:hint="eastAsia"/>
              </w:rPr>
              <w:t>第</w:t>
            </w:r>
            <w:r w:rsidR="00305F90">
              <w:rPr>
                <w:rFonts w:hint="eastAsia"/>
              </w:rPr>
              <w:t>二</w:t>
            </w:r>
            <w:r>
              <w:rPr>
                <w:rFonts w:hint="eastAsia"/>
              </w:rPr>
              <w:t>路电眼计数器</w:t>
            </w:r>
          </w:p>
        </w:tc>
        <w:tc>
          <w:tcPr>
            <w:tcW w:w="2201" w:type="dxa"/>
          </w:tcPr>
          <w:p w:rsidR="00194877" w:rsidRPr="00194877" w:rsidRDefault="00194877" w:rsidP="00194877">
            <w:r>
              <w:rPr>
                <w:rFonts w:hint="eastAsia"/>
              </w:rPr>
              <w:t>个数</w:t>
            </w:r>
          </w:p>
        </w:tc>
      </w:tr>
      <w:tr w:rsidR="00194877" w:rsidTr="009E755C">
        <w:tc>
          <w:tcPr>
            <w:tcW w:w="1106" w:type="dxa"/>
          </w:tcPr>
          <w:p w:rsidR="00194877" w:rsidRDefault="00194877" w:rsidP="0019487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194877" w:rsidRDefault="00194877" w:rsidP="00194877">
            <w:r w:rsidRPr="00E914E3">
              <w:rPr>
                <w:rFonts w:hint="eastAsia"/>
              </w:rPr>
              <w:t>15:0</w:t>
            </w:r>
          </w:p>
        </w:tc>
        <w:tc>
          <w:tcPr>
            <w:tcW w:w="647" w:type="dxa"/>
          </w:tcPr>
          <w:p w:rsidR="00194877" w:rsidRDefault="00194877" w:rsidP="00194877"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:rsidR="00194877" w:rsidRDefault="00194877" w:rsidP="00194877">
            <w:r>
              <w:rPr>
                <w:rFonts w:hint="eastAsia"/>
              </w:rPr>
              <w:t>4b5b</w:t>
            </w:r>
            <w:r w:rsidR="00305F90">
              <w:rPr>
                <w:rFonts w:hint="eastAsia"/>
              </w:rPr>
              <w:t>第三</w:t>
            </w:r>
            <w:bookmarkStart w:id="0" w:name="_GoBack"/>
            <w:bookmarkEnd w:id="0"/>
            <w:r>
              <w:rPr>
                <w:rFonts w:hint="eastAsia"/>
              </w:rPr>
              <w:t>路电眼计数器</w:t>
            </w:r>
          </w:p>
        </w:tc>
        <w:tc>
          <w:tcPr>
            <w:tcW w:w="2201" w:type="dxa"/>
          </w:tcPr>
          <w:p w:rsidR="00194877" w:rsidRPr="00194877" w:rsidRDefault="00194877" w:rsidP="00194877">
            <w:r>
              <w:rPr>
                <w:rFonts w:hint="eastAsia"/>
              </w:rPr>
              <w:t>个数</w:t>
            </w:r>
          </w:p>
        </w:tc>
      </w:tr>
      <w:tr w:rsidR="00194877" w:rsidTr="009E755C">
        <w:tc>
          <w:tcPr>
            <w:tcW w:w="1106" w:type="dxa"/>
          </w:tcPr>
          <w:p w:rsidR="00194877" w:rsidRDefault="00194877" w:rsidP="00194877"/>
        </w:tc>
        <w:tc>
          <w:tcPr>
            <w:tcW w:w="770" w:type="dxa"/>
          </w:tcPr>
          <w:p w:rsidR="00194877" w:rsidRDefault="00194877" w:rsidP="00194877"/>
        </w:tc>
        <w:tc>
          <w:tcPr>
            <w:tcW w:w="647" w:type="dxa"/>
          </w:tcPr>
          <w:p w:rsidR="00194877" w:rsidRDefault="00194877" w:rsidP="00194877"/>
        </w:tc>
        <w:tc>
          <w:tcPr>
            <w:tcW w:w="3119" w:type="dxa"/>
          </w:tcPr>
          <w:p w:rsidR="00194877" w:rsidRDefault="00194877" w:rsidP="00194877"/>
        </w:tc>
        <w:tc>
          <w:tcPr>
            <w:tcW w:w="2201" w:type="dxa"/>
          </w:tcPr>
          <w:p w:rsidR="00194877" w:rsidRDefault="00194877" w:rsidP="00194877"/>
        </w:tc>
      </w:tr>
      <w:tr w:rsidR="00194877" w:rsidTr="009E755C">
        <w:tc>
          <w:tcPr>
            <w:tcW w:w="1106" w:type="dxa"/>
          </w:tcPr>
          <w:p w:rsidR="00194877" w:rsidRPr="00EE5AD6" w:rsidRDefault="00194877" w:rsidP="00194877">
            <w:pPr>
              <w:rPr>
                <w:highlight w:val="yellow"/>
              </w:rPr>
            </w:pPr>
            <w:r w:rsidRPr="00EE5AD6">
              <w:rPr>
                <w:rFonts w:hint="eastAsia"/>
                <w:highlight w:val="yellow"/>
              </w:rPr>
              <w:t>x</w:t>
            </w:r>
            <w:r w:rsidRPr="00EE5AD6">
              <w:rPr>
                <w:rFonts w:hint="eastAsia"/>
                <w:highlight w:val="yellow"/>
              </w:rPr>
              <w:t>“</w:t>
            </w:r>
            <w:r w:rsidRPr="00EE5AD6">
              <w:rPr>
                <w:rFonts w:hint="eastAsia"/>
                <w:highlight w:val="yellow"/>
              </w:rPr>
              <w:t>10</w:t>
            </w:r>
            <w:r w:rsidRPr="00EE5AD6">
              <w:rPr>
                <w:rFonts w:hint="eastAsia"/>
                <w:highlight w:val="yellow"/>
              </w:rPr>
              <w:t>”</w:t>
            </w:r>
          </w:p>
        </w:tc>
        <w:tc>
          <w:tcPr>
            <w:tcW w:w="770" w:type="dxa"/>
          </w:tcPr>
          <w:p w:rsidR="00194877" w:rsidRPr="00EE5AD6" w:rsidRDefault="00194877" w:rsidP="00194877">
            <w:pPr>
              <w:rPr>
                <w:highlight w:val="yellow"/>
              </w:rPr>
            </w:pPr>
            <w:r w:rsidRPr="00EE5AD6">
              <w:rPr>
                <w:rFonts w:hint="eastAsia"/>
                <w:highlight w:val="yellow"/>
              </w:rPr>
              <w:t>0</w:t>
            </w:r>
          </w:p>
        </w:tc>
        <w:tc>
          <w:tcPr>
            <w:tcW w:w="647" w:type="dxa"/>
          </w:tcPr>
          <w:p w:rsidR="00194877" w:rsidRPr="00EE5AD6" w:rsidRDefault="00194877" w:rsidP="00194877">
            <w:pPr>
              <w:rPr>
                <w:highlight w:val="yellow"/>
              </w:rPr>
            </w:pPr>
            <w:r w:rsidRPr="00EE5AD6">
              <w:rPr>
                <w:rFonts w:hint="eastAsia"/>
                <w:highlight w:val="yellow"/>
              </w:rPr>
              <w:t>W</w:t>
            </w:r>
          </w:p>
        </w:tc>
        <w:tc>
          <w:tcPr>
            <w:tcW w:w="3119" w:type="dxa"/>
          </w:tcPr>
          <w:p w:rsidR="00194877" w:rsidRPr="00EE5AD6" w:rsidRDefault="00194877" w:rsidP="00194877">
            <w:pPr>
              <w:rPr>
                <w:highlight w:val="yellow"/>
              </w:rPr>
            </w:pPr>
            <w:r w:rsidRPr="00EE5AD6">
              <w:rPr>
                <w:rFonts w:hint="eastAsia"/>
                <w:highlight w:val="yellow"/>
              </w:rPr>
              <w:t>通道</w:t>
            </w:r>
            <w:r w:rsidRPr="00EE5AD6">
              <w:rPr>
                <w:rFonts w:hint="eastAsia"/>
                <w:highlight w:val="yellow"/>
              </w:rPr>
              <w:t>1</w:t>
            </w:r>
            <w:r w:rsidRPr="00EE5AD6">
              <w:rPr>
                <w:highlight w:val="yellow"/>
              </w:rPr>
              <w:t>SPR_XPRTCoor_Wr_en</w:t>
            </w:r>
          </w:p>
        </w:tc>
        <w:tc>
          <w:tcPr>
            <w:tcW w:w="2201" w:type="dxa"/>
          </w:tcPr>
          <w:p w:rsidR="00194877" w:rsidRPr="00EE5AD6" w:rsidRDefault="00194877" w:rsidP="00194877">
            <w:pPr>
              <w:rPr>
                <w:highlight w:val="yellow"/>
              </w:rPr>
            </w:pPr>
            <w:r w:rsidRPr="00EE5AD6">
              <w:rPr>
                <w:rFonts w:hint="eastAsia"/>
                <w:highlight w:val="yellow"/>
              </w:rPr>
              <w:t>砖大小写入（自复位）；</w:t>
            </w:r>
          </w:p>
        </w:tc>
      </w:tr>
    </w:tbl>
    <w:p w:rsidR="00A8141A" w:rsidRDefault="00C15A0C" w:rsidP="00D43482">
      <w:pPr>
        <w:ind w:left="420"/>
      </w:pPr>
      <w:r w:rsidRPr="00EE5AD6">
        <w:rPr>
          <w:rFonts w:hint="eastAsia"/>
          <w:highlight w:val="yellow"/>
        </w:rPr>
        <w:t>1</w:t>
      </w:r>
      <w:r w:rsidRPr="00EE5AD6">
        <w:rPr>
          <w:highlight w:val="yellow"/>
        </w:rPr>
        <w:t>SPR_XPRTCoor_Wr_en</w:t>
      </w:r>
      <w:r w:rsidRPr="00316C1A">
        <w:rPr>
          <w:rFonts w:hint="eastAsia"/>
          <w:highlight w:val="yellow"/>
        </w:rPr>
        <w:t>是否保留</w:t>
      </w:r>
      <w:r w:rsidRPr="00316C1A">
        <w:rPr>
          <w:rFonts w:hint="eastAsia"/>
          <w:highlight w:val="yellow"/>
        </w:rPr>
        <w:t>.</w:t>
      </w:r>
    </w:p>
    <w:p w:rsidR="00C15A0C" w:rsidRDefault="00C15A0C" w:rsidP="00D43482">
      <w:pPr>
        <w:ind w:left="420"/>
      </w:pPr>
    </w:p>
    <w:p w:rsidR="00FB0413" w:rsidRDefault="00FB0413" w:rsidP="00D43482">
      <w:pPr>
        <w:ind w:left="420"/>
      </w:pPr>
    </w:p>
    <w:p w:rsidR="00D43482" w:rsidRDefault="00D43482" w:rsidP="00D43482">
      <w:pPr>
        <w:ind w:left="420"/>
      </w:pPr>
      <w:r>
        <w:rPr>
          <w:rFonts w:hint="eastAsia"/>
        </w:rPr>
        <w:t>电眼与编码器周期设置</w:t>
      </w:r>
    </w:p>
    <w:p w:rsidR="00D43482" w:rsidRDefault="00D43482" w:rsidP="00D43482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时钟周期：</w:t>
      </w:r>
      <w:r>
        <w:rPr>
          <w:rFonts w:hint="eastAsia"/>
        </w:rPr>
        <w:t>20ns</w:t>
      </w:r>
    </w:p>
    <w:p w:rsidR="00D43482" w:rsidRDefault="00D43482" w:rsidP="00D43482">
      <w:pPr>
        <w:ind w:left="420"/>
      </w:pPr>
      <w:r>
        <w:rPr>
          <w:rFonts w:hint="eastAsia"/>
        </w:rPr>
        <w:t>电眼周期：</w:t>
      </w:r>
      <w:r>
        <w:rPr>
          <w:rFonts w:hint="eastAsia"/>
        </w:rPr>
        <w:tab/>
        <w:t>x</w:t>
      </w:r>
      <w:r>
        <w:t>”</w:t>
      </w:r>
      <w:r w:rsidRPr="000A12DF">
        <w:t>02FAF080</w:t>
      </w:r>
      <w:r>
        <w:t>”</w:t>
      </w:r>
      <w:r>
        <w:rPr>
          <w:rFonts w:hint="eastAsia"/>
        </w:rPr>
        <w:t xml:space="preserve">  = d</w:t>
      </w:r>
      <w:r>
        <w:t>”</w:t>
      </w:r>
      <w:r w:rsidRPr="00C424D8">
        <w:t xml:space="preserve"> 50000000</w:t>
      </w:r>
      <w:r>
        <w:t>”</w:t>
      </w:r>
    </w:p>
    <w:p w:rsidR="00D43482" w:rsidRDefault="00D43482" w:rsidP="00D434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4D8">
        <w:t>50000000</w:t>
      </w:r>
      <w:r>
        <w:rPr>
          <w:rFonts w:hint="eastAsia"/>
        </w:rPr>
        <w:t xml:space="preserve"> * 20ns = 1s</w:t>
      </w:r>
    </w:p>
    <w:p w:rsidR="00D43482" w:rsidRDefault="00D43482" w:rsidP="00D43482">
      <w:pPr>
        <w:ind w:left="420"/>
      </w:pPr>
      <w:r>
        <w:rPr>
          <w:rFonts w:hint="eastAsia"/>
        </w:rPr>
        <w:t>编码器周期：</w:t>
      </w:r>
      <w:r w:rsidRPr="0035491D">
        <w:t>x"039D"</w:t>
      </w:r>
      <w:r>
        <w:rPr>
          <w:rFonts w:hint="eastAsia"/>
        </w:rPr>
        <w:t xml:space="preserve">  =  d</w:t>
      </w:r>
      <w:r>
        <w:t>”</w:t>
      </w:r>
      <w:r>
        <w:rPr>
          <w:rFonts w:hint="eastAsia"/>
        </w:rPr>
        <w:t>925</w:t>
      </w:r>
      <w:r>
        <w:t>”</w:t>
      </w:r>
    </w:p>
    <w:p w:rsidR="00D43482" w:rsidRPr="009D63D2" w:rsidRDefault="00D43482" w:rsidP="00D434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925 * 20ns * 4 =74us</w:t>
      </w:r>
    </w:p>
    <w:p w:rsidR="003177A8" w:rsidRDefault="003177A8" w:rsidP="00EF121B">
      <w:pPr>
        <w:ind w:left="420"/>
      </w:pPr>
    </w:p>
    <w:p w:rsidR="003177A8" w:rsidRDefault="003177A8" w:rsidP="00EF121B">
      <w:pPr>
        <w:ind w:left="420"/>
      </w:pPr>
      <w:r>
        <w:rPr>
          <w:rFonts w:hint="eastAsia"/>
        </w:rPr>
        <w:t>主控板功能：</w:t>
      </w:r>
    </w:p>
    <w:p w:rsidR="009068CB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电眼功能：</w:t>
      </w:r>
    </w:p>
    <w:p w:rsidR="009068CB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虚拟电眼：按照设定距离产生虚拟电眼信号，使能时使用内部虚拟电眼</w:t>
      </w:r>
    </w:p>
    <w:p w:rsidR="009068CB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外部输入电眼信号：可选择</w:t>
      </w:r>
      <w:r>
        <w:rPr>
          <w:rFonts w:hint="eastAsia"/>
        </w:rPr>
        <w:t>NPN/PNP</w:t>
      </w:r>
      <w:r>
        <w:rPr>
          <w:rFonts w:hint="eastAsia"/>
        </w:rPr>
        <w:t>，输入极性可取反，可使能时间滤波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电眼输出信号：</w:t>
      </w:r>
      <w:r w:rsidR="000967B4">
        <w:rPr>
          <w:rFonts w:hint="eastAsia"/>
        </w:rPr>
        <w:t xml:space="preserve"> </w:t>
      </w:r>
      <w:r w:rsidR="009E7902">
        <w:rPr>
          <w:rFonts w:hint="eastAsia"/>
        </w:rPr>
        <w:t>支持三</w:t>
      </w:r>
      <w:r>
        <w:rPr>
          <w:rFonts w:hint="eastAsia"/>
        </w:rPr>
        <w:t>通道，输出电平可设置，支持尺寸滤波</w:t>
      </w:r>
    </w:p>
    <w:p w:rsidR="009068CB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编码器功能：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虚拟编码器：按指定周期产生编码器信号，使能时使用内部编码器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外部编码器输入：输入</w:t>
      </w:r>
      <w:r w:rsidR="00AC5C12">
        <w:rPr>
          <w:rFonts w:hint="eastAsia"/>
        </w:rPr>
        <w:t>AB</w:t>
      </w:r>
      <w:r w:rsidR="00CA33ED">
        <w:rPr>
          <w:rFonts w:hint="eastAsia"/>
        </w:rPr>
        <w:t>信号</w:t>
      </w:r>
      <w:r>
        <w:rPr>
          <w:rFonts w:hint="eastAsia"/>
        </w:rPr>
        <w:t>可</w:t>
      </w:r>
      <w:r w:rsidR="00AC5C12">
        <w:rPr>
          <w:rFonts w:hint="eastAsia"/>
        </w:rPr>
        <w:t>交换</w:t>
      </w:r>
    </w:p>
    <w:p w:rsidR="003177A8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坐标系统</w:t>
      </w:r>
      <w:r w:rsidR="007801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编码器滤波可使能</w:t>
      </w:r>
    </w:p>
    <w:p w:rsidR="00A12FE1" w:rsidRDefault="00A12FE1" w:rsidP="000967B4"/>
    <w:sectPr w:rsidR="00A12FE1" w:rsidSect="0035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AA" w:rsidRDefault="00B955AA" w:rsidP="00D86544">
      <w:r>
        <w:separator/>
      </w:r>
    </w:p>
  </w:endnote>
  <w:endnote w:type="continuationSeparator" w:id="0">
    <w:p w:rsidR="00B955AA" w:rsidRDefault="00B955AA" w:rsidP="00D8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AA" w:rsidRDefault="00B955AA" w:rsidP="00D86544">
      <w:r>
        <w:separator/>
      </w:r>
    </w:p>
  </w:footnote>
  <w:footnote w:type="continuationSeparator" w:id="0">
    <w:p w:rsidR="00B955AA" w:rsidRDefault="00B955AA" w:rsidP="00D8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5B35D13"/>
    <w:multiLevelType w:val="hybridMultilevel"/>
    <w:tmpl w:val="EFE00098"/>
    <w:lvl w:ilvl="0" w:tplc="E7764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9C4EC9"/>
    <w:multiLevelType w:val="multilevel"/>
    <w:tmpl w:val="E4088984"/>
    <w:lvl w:ilvl="0">
      <w:start w:val="1"/>
      <w:numFmt w:val="decimal"/>
      <w:pStyle w:val="1"/>
      <w:lvlText w:val="%1."/>
      <w:lvlJc w:val="left"/>
      <w:pPr>
        <w:tabs>
          <w:tab w:val="num" w:pos="8647"/>
        </w:tabs>
        <w:ind w:left="8647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2BEA7A75"/>
    <w:multiLevelType w:val="multilevel"/>
    <w:tmpl w:val="378C69D0"/>
    <w:lvl w:ilvl="0">
      <w:start w:val="1"/>
      <w:numFmt w:val="upperLetter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CEC152D"/>
    <w:multiLevelType w:val="hybridMultilevel"/>
    <w:tmpl w:val="EB4C4A96"/>
    <w:lvl w:ilvl="0" w:tplc="AB2068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261A00"/>
    <w:multiLevelType w:val="multilevel"/>
    <w:tmpl w:val="0DEC6DE6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4"/>
  </w:num>
  <w:num w:numId="14">
    <w:abstractNumId w:val="3"/>
  </w:num>
  <w:num w:numId="15">
    <w:abstractNumId w:val="4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A96"/>
    <w:rsid w:val="000022AD"/>
    <w:rsid w:val="000076CF"/>
    <w:rsid w:val="00010698"/>
    <w:rsid w:val="00013D69"/>
    <w:rsid w:val="00020C5A"/>
    <w:rsid w:val="000242D0"/>
    <w:rsid w:val="000300E5"/>
    <w:rsid w:val="00031504"/>
    <w:rsid w:val="00041791"/>
    <w:rsid w:val="00046D28"/>
    <w:rsid w:val="00047796"/>
    <w:rsid w:val="0007712D"/>
    <w:rsid w:val="00081272"/>
    <w:rsid w:val="00087F66"/>
    <w:rsid w:val="00093F2A"/>
    <w:rsid w:val="000967B4"/>
    <w:rsid w:val="000A0AD6"/>
    <w:rsid w:val="000B0593"/>
    <w:rsid w:val="000B6E46"/>
    <w:rsid w:val="000C03EB"/>
    <w:rsid w:val="000C4DA1"/>
    <w:rsid w:val="000E16DC"/>
    <w:rsid w:val="000E4EC6"/>
    <w:rsid w:val="000E718E"/>
    <w:rsid w:val="000F3381"/>
    <w:rsid w:val="000F5D4C"/>
    <w:rsid w:val="000F7213"/>
    <w:rsid w:val="0011210D"/>
    <w:rsid w:val="00114B76"/>
    <w:rsid w:val="001220BE"/>
    <w:rsid w:val="001228E0"/>
    <w:rsid w:val="00125404"/>
    <w:rsid w:val="00127310"/>
    <w:rsid w:val="001308DA"/>
    <w:rsid w:val="001310B8"/>
    <w:rsid w:val="00133BFD"/>
    <w:rsid w:val="001442D5"/>
    <w:rsid w:val="00147516"/>
    <w:rsid w:val="001559D0"/>
    <w:rsid w:val="00162FE0"/>
    <w:rsid w:val="00164FB2"/>
    <w:rsid w:val="00165867"/>
    <w:rsid w:val="00166483"/>
    <w:rsid w:val="001716A7"/>
    <w:rsid w:val="00174C7C"/>
    <w:rsid w:val="001772C2"/>
    <w:rsid w:val="00183978"/>
    <w:rsid w:val="00190FE3"/>
    <w:rsid w:val="00190FF0"/>
    <w:rsid w:val="00194877"/>
    <w:rsid w:val="00195174"/>
    <w:rsid w:val="001A0471"/>
    <w:rsid w:val="001A1CDA"/>
    <w:rsid w:val="001A4ACF"/>
    <w:rsid w:val="001C17F3"/>
    <w:rsid w:val="001C3125"/>
    <w:rsid w:val="001C371F"/>
    <w:rsid w:val="001C5150"/>
    <w:rsid w:val="001E26DB"/>
    <w:rsid w:val="001E6AD1"/>
    <w:rsid w:val="001F10F4"/>
    <w:rsid w:val="001F4E42"/>
    <w:rsid w:val="00200C1E"/>
    <w:rsid w:val="00202219"/>
    <w:rsid w:val="00202791"/>
    <w:rsid w:val="00203B66"/>
    <w:rsid w:val="00203EC6"/>
    <w:rsid w:val="00205044"/>
    <w:rsid w:val="00211009"/>
    <w:rsid w:val="002127FD"/>
    <w:rsid w:val="0022515D"/>
    <w:rsid w:val="00226504"/>
    <w:rsid w:val="002269D3"/>
    <w:rsid w:val="002308B4"/>
    <w:rsid w:val="00230E7C"/>
    <w:rsid w:val="00233920"/>
    <w:rsid w:val="0024006F"/>
    <w:rsid w:val="00245A24"/>
    <w:rsid w:val="0025452D"/>
    <w:rsid w:val="00255EBA"/>
    <w:rsid w:val="002626D3"/>
    <w:rsid w:val="00265316"/>
    <w:rsid w:val="00267C7C"/>
    <w:rsid w:val="00271C0A"/>
    <w:rsid w:val="0027734A"/>
    <w:rsid w:val="002869BB"/>
    <w:rsid w:val="002900BF"/>
    <w:rsid w:val="0029320E"/>
    <w:rsid w:val="0029390B"/>
    <w:rsid w:val="002A4C21"/>
    <w:rsid w:val="002B0D9C"/>
    <w:rsid w:val="002B2AD4"/>
    <w:rsid w:val="002B2DC1"/>
    <w:rsid w:val="002B6F68"/>
    <w:rsid w:val="002C3737"/>
    <w:rsid w:val="002C4414"/>
    <w:rsid w:val="002D07AA"/>
    <w:rsid w:val="002D18B1"/>
    <w:rsid w:val="002D29C5"/>
    <w:rsid w:val="002D6734"/>
    <w:rsid w:val="002E2DB8"/>
    <w:rsid w:val="002E3824"/>
    <w:rsid w:val="002F098E"/>
    <w:rsid w:val="002F7634"/>
    <w:rsid w:val="002F76CD"/>
    <w:rsid w:val="00305F90"/>
    <w:rsid w:val="003063CC"/>
    <w:rsid w:val="00315BAC"/>
    <w:rsid w:val="00316C1A"/>
    <w:rsid w:val="003177A8"/>
    <w:rsid w:val="003278DF"/>
    <w:rsid w:val="00327C9D"/>
    <w:rsid w:val="00331BC8"/>
    <w:rsid w:val="00331EB0"/>
    <w:rsid w:val="00341621"/>
    <w:rsid w:val="003432F9"/>
    <w:rsid w:val="00344060"/>
    <w:rsid w:val="0034710D"/>
    <w:rsid w:val="003518DB"/>
    <w:rsid w:val="00354A5A"/>
    <w:rsid w:val="00354EB9"/>
    <w:rsid w:val="00363113"/>
    <w:rsid w:val="003822A3"/>
    <w:rsid w:val="00382F4A"/>
    <w:rsid w:val="00390E62"/>
    <w:rsid w:val="00394EBB"/>
    <w:rsid w:val="003978B0"/>
    <w:rsid w:val="00397E06"/>
    <w:rsid w:val="003A1213"/>
    <w:rsid w:val="003B47BD"/>
    <w:rsid w:val="003C2E57"/>
    <w:rsid w:val="003D2D09"/>
    <w:rsid w:val="003D6622"/>
    <w:rsid w:val="003D7A59"/>
    <w:rsid w:val="003E7102"/>
    <w:rsid w:val="003F11FC"/>
    <w:rsid w:val="003F3D82"/>
    <w:rsid w:val="003F5106"/>
    <w:rsid w:val="004060FB"/>
    <w:rsid w:val="0040750E"/>
    <w:rsid w:val="004136BB"/>
    <w:rsid w:val="00421DC6"/>
    <w:rsid w:val="0043187C"/>
    <w:rsid w:val="00441E44"/>
    <w:rsid w:val="00442895"/>
    <w:rsid w:val="00444709"/>
    <w:rsid w:val="00450AE4"/>
    <w:rsid w:val="00451CC1"/>
    <w:rsid w:val="00452B9C"/>
    <w:rsid w:val="004546A4"/>
    <w:rsid w:val="0047204D"/>
    <w:rsid w:val="00472A96"/>
    <w:rsid w:val="00472EE0"/>
    <w:rsid w:val="00473805"/>
    <w:rsid w:val="00473FDF"/>
    <w:rsid w:val="0048007E"/>
    <w:rsid w:val="00480342"/>
    <w:rsid w:val="00481320"/>
    <w:rsid w:val="00483742"/>
    <w:rsid w:val="004A5438"/>
    <w:rsid w:val="004B40AE"/>
    <w:rsid w:val="004B447C"/>
    <w:rsid w:val="004D1CAC"/>
    <w:rsid w:val="004D308A"/>
    <w:rsid w:val="004D367C"/>
    <w:rsid w:val="004E1605"/>
    <w:rsid w:val="004E46D5"/>
    <w:rsid w:val="004F12CE"/>
    <w:rsid w:val="004F31C2"/>
    <w:rsid w:val="004F589F"/>
    <w:rsid w:val="00502483"/>
    <w:rsid w:val="00505CA8"/>
    <w:rsid w:val="0051136B"/>
    <w:rsid w:val="0052500F"/>
    <w:rsid w:val="005378A7"/>
    <w:rsid w:val="005450A5"/>
    <w:rsid w:val="00553AC1"/>
    <w:rsid w:val="00553B61"/>
    <w:rsid w:val="00554E37"/>
    <w:rsid w:val="0055680D"/>
    <w:rsid w:val="005633B4"/>
    <w:rsid w:val="00564D31"/>
    <w:rsid w:val="0057042F"/>
    <w:rsid w:val="005755B5"/>
    <w:rsid w:val="00575A34"/>
    <w:rsid w:val="0057654D"/>
    <w:rsid w:val="00583294"/>
    <w:rsid w:val="005863CB"/>
    <w:rsid w:val="00596B24"/>
    <w:rsid w:val="005A37AA"/>
    <w:rsid w:val="005B497B"/>
    <w:rsid w:val="005C303B"/>
    <w:rsid w:val="005D09FD"/>
    <w:rsid w:val="005D18DB"/>
    <w:rsid w:val="005D332B"/>
    <w:rsid w:val="005F5F99"/>
    <w:rsid w:val="00600814"/>
    <w:rsid w:val="00600EA5"/>
    <w:rsid w:val="006038EA"/>
    <w:rsid w:val="006044BC"/>
    <w:rsid w:val="00607338"/>
    <w:rsid w:val="00611575"/>
    <w:rsid w:val="00614FF1"/>
    <w:rsid w:val="006170A3"/>
    <w:rsid w:val="00620740"/>
    <w:rsid w:val="00622B9F"/>
    <w:rsid w:val="00623DCA"/>
    <w:rsid w:val="00627B3D"/>
    <w:rsid w:val="0063094F"/>
    <w:rsid w:val="0063354D"/>
    <w:rsid w:val="00652D7B"/>
    <w:rsid w:val="00656CFE"/>
    <w:rsid w:val="006663CE"/>
    <w:rsid w:val="00667EE8"/>
    <w:rsid w:val="00674CED"/>
    <w:rsid w:val="00677602"/>
    <w:rsid w:val="00681C54"/>
    <w:rsid w:val="00693E8C"/>
    <w:rsid w:val="006A352C"/>
    <w:rsid w:val="006A533C"/>
    <w:rsid w:val="006B3E93"/>
    <w:rsid w:val="006C66B4"/>
    <w:rsid w:val="006D2836"/>
    <w:rsid w:val="006D43FF"/>
    <w:rsid w:val="006D51B9"/>
    <w:rsid w:val="006E42BD"/>
    <w:rsid w:val="006E7BDD"/>
    <w:rsid w:val="006F15ED"/>
    <w:rsid w:val="00702906"/>
    <w:rsid w:val="007141FC"/>
    <w:rsid w:val="00725C7E"/>
    <w:rsid w:val="00733191"/>
    <w:rsid w:val="00735386"/>
    <w:rsid w:val="00735476"/>
    <w:rsid w:val="007401A9"/>
    <w:rsid w:val="0074258C"/>
    <w:rsid w:val="0074428F"/>
    <w:rsid w:val="00747FE1"/>
    <w:rsid w:val="00750555"/>
    <w:rsid w:val="0075635D"/>
    <w:rsid w:val="0077523F"/>
    <w:rsid w:val="00775AB8"/>
    <w:rsid w:val="0077635D"/>
    <w:rsid w:val="007801D8"/>
    <w:rsid w:val="00784957"/>
    <w:rsid w:val="007911C8"/>
    <w:rsid w:val="0079145A"/>
    <w:rsid w:val="0079174C"/>
    <w:rsid w:val="00794AFF"/>
    <w:rsid w:val="007A425F"/>
    <w:rsid w:val="007A7FE3"/>
    <w:rsid w:val="007B0187"/>
    <w:rsid w:val="007B60F6"/>
    <w:rsid w:val="007B632F"/>
    <w:rsid w:val="007C2165"/>
    <w:rsid w:val="007C263E"/>
    <w:rsid w:val="007D4E8D"/>
    <w:rsid w:val="007D5D5C"/>
    <w:rsid w:val="007E035B"/>
    <w:rsid w:val="007E2525"/>
    <w:rsid w:val="007F2464"/>
    <w:rsid w:val="00805CB8"/>
    <w:rsid w:val="008071D3"/>
    <w:rsid w:val="00810DBD"/>
    <w:rsid w:val="00814384"/>
    <w:rsid w:val="00816926"/>
    <w:rsid w:val="008205E3"/>
    <w:rsid w:val="008208F9"/>
    <w:rsid w:val="00827F98"/>
    <w:rsid w:val="008317AF"/>
    <w:rsid w:val="00833ACE"/>
    <w:rsid w:val="00845FA0"/>
    <w:rsid w:val="00857359"/>
    <w:rsid w:val="00860A36"/>
    <w:rsid w:val="00866174"/>
    <w:rsid w:val="0086752A"/>
    <w:rsid w:val="00870CB6"/>
    <w:rsid w:val="008727BA"/>
    <w:rsid w:val="00875D40"/>
    <w:rsid w:val="00884A2D"/>
    <w:rsid w:val="008852EC"/>
    <w:rsid w:val="008A6839"/>
    <w:rsid w:val="008A7E41"/>
    <w:rsid w:val="008C036A"/>
    <w:rsid w:val="008D1519"/>
    <w:rsid w:val="008D1E7C"/>
    <w:rsid w:val="008D659F"/>
    <w:rsid w:val="008F1E1D"/>
    <w:rsid w:val="008F2101"/>
    <w:rsid w:val="008F4F24"/>
    <w:rsid w:val="009006B7"/>
    <w:rsid w:val="00900C32"/>
    <w:rsid w:val="009068CB"/>
    <w:rsid w:val="009069B7"/>
    <w:rsid w:val="009078D3"/>
    <w:rsid w:val="00920862"/>
    <w:rsid w:val="009208B7"/>
    <w:rsid w:val="009234B0"/>
    <w:rsid w:val="009313A4"/>
    <w:rsid w:val="00935E81"/>
    <w:rsid w:val="009369FC"/>
    <w:rsid w:val="00937225"/>
    <w:rsid w:val="00940AE1"/>
    <w:rsid w:val="009439AA"/>
    <w:rsid w:val="00943D22"/>
    <w:rsid w:val="00947725"/>
    <w:rsid w:val="00955B56"/>
    <w:rsid w:val="00955DE6"/>
    <w:rsid w:val="00957BDA"/>
    <w:rsid w:val="0096207B"/>
    <w:rsid w:val="009633E3"/>
    <w:rsid w:val="009679E8"/>
    <w:rsid w:val="00971DA3"/>
    <w:rsid w:val="00977C57"/>
    <w:rsid w:val="0098767D"/>
    <w:rsid w:val="00990A24"/>
    <w:rsid w:val="00991D79"/>
    <w:rsid w:val="00991E54"/>
    <w:rsid w:val="00992C1F"/>
    <w:rsid w:val="00993FAC"/>
    <w:rsid w:val="009956BC"/>
    <w:rsid w:val="009B069E"/>
    <w:rsid w:val="009D0DEF"/>
    <w:rsid w:val="009D1058"/>
    <w:rsid w:val="009D2A40"/>
    <w:rsid w:val="009D63D2"/>
    <w:rsid w:val="009E1F0D"/>
    <w:rsid w:val="009E3272"/>
    <w:rsid w:val="009E6FAD"/>
    <w:rsid w:val="009E755C"/>
    <w:rsid w:val="009E7902"/>
    <w:rsid w:val="009F137C"/>
    <w:rsid w:val="009F4F47"/>
    <w:rsid w:val="009F7594"/>
    <w:rsid w:val="00A01430"/>
    <w:rsid w:val="00A04925"/>
    <w:rsid w:val="00A066E8"/>
    <w:rsid w:val="00A12FE1"/>
    <w:rsid w:val="00A145A4"/>
    <w:rsid w:val="00A17157"/>
    <w:rsid w:val="00A2063F"/>
    <w:rsid w:val="00A21D7B"/>
    <w:rsid w:val="00A2532E"/>
    <w:rsid w:val="00A35172"/>
    <w:rsid w:val="00A35DFB"/>
    <w:rsid w:val="00A4710F"/>
    <w:rsid w:val="00A52476"/>
    <w:rsid w:val="00A61CC1"/>
    <w:rsid w:val="00A71857"/>
    <w:rsid w:val="00A8141A"/>
    <w:rsid w:val="00AA1874"/>
    <w:rsid w:val="00AA31C8"/>
    <w:rsid w:val="00AC10B0"/>
    <w:rsid w:val="00AC3BEB"/>
    <w:rsid w:val="00AC5C12"/>
    <w:rsid w:val="00AC7DD7"/>
    <w:rsid w:val="00AD4798"/>
    <w:rsid w:val="00AD6FD6"/>
    <w:rsid w:val="00AE0840"/>
    <w:rsid w:val="00AE2824"/>
    <w:rsid w:val="00AE58F7"/>
    <w:rsid w:val="00AE62F6"/>
    <w:rsid w:val="00AF3A41"/>
    <w:rsid w:val="00AF5309"/>
    <w:rsid w:val="00B0023E"/>
    <w:rsid w:val="00B07D23"/>
    <w:rsid w:val="00B11012"/>
    <w:rsid w:val="00B17D77"/>
    <w:rsid w:val="00B25E43"/>
    <w:rsid w:val="00B324BD"/>
    <w:rsid w:val="00B357E6"/>
    <w:rsid w:val="00B46292"/>
    <w:rsid w:val="00B47C16"/>
    <w:rsid w:val="00B56615"/>
    <w:rsid w:val="00B56699"/>
    <w:rsid w:val="00B65901"/>
    <w:rsid w:val="00B65FE0"/>
    <w:rsid w:val="00B66542"/>
    <w:rsid w:val="00B67210"/>
    <w:rsid w:val="00B8356F"/>
    <w:rsid w:val="00B84296"/>
    <w:rsid w:val="00B92D4E"/>
    <w:rsid w:val="00B955AA"/>
    <w:rsid w:val="00B9591A"/>
    <w:rsid w:val="00BA7DC9"/>
    <w:rsid w:val="00BB027A"/>
    <w:rsid w:val="00BB16F5"/>
    <w:rsid w:val="00BB5206"/>
    <w:rsid w:val="00BB7649"/>
    <w:rsid w:val="00BD493E"/>
    <w:rsid w:val="00BD6032"/>
    <w:rsid w:val="00BD7351"/>
    <w:rsid w:val="00BD798C"/>
    <w:rsid w:val="00BE7C2C"/>
    <w:rsid w:val="00BF0883"/>
    <w:rsid w:val="00BF125E"/>
    <w:rsid w:val="00BF2241"/>
    <w:rsid w:val="00BF7A89"/>
    <w:rsid w:val="00C00013"/>
    <w:rsid w:val="00C0335E"/>
    <w:rsid w:val="00C15A0C"/>
    <w:rsid w:val="00C16340"/>
    <w:rsid w:val="00C16939"/>
    <w:rsid w:val="00C22145"/>
    <w:rsid w:val="00C311E5"/>
    <w:rsid w:val="00C34C0D"/>
    <w:rsid w:val="00C4275B"/>
    <w:rsid w:val="00C579CD"/>
    <w:rsid w:val="00C67F20"/>
    <w:rsid w:val="00C706D7"/>
    <w:rsid w:val="00C7139B"/>
    <w:rsid w:val="00C7242A"/>
    <w:rsid w:val="00C75D42"/>
    <w:rsid w:val="00C77740"/>
    <w:rsid w:val="00C779C0"/>
    <w:rsid w:val="00C849F2"/>
    <w:rsid w:val="00C901E1"/>
    <w:rsid w:val="00C918FE"/>
    <w:rsid w:val="00C9236B"/>
    <w:rsid w:val="00C93689"/>
    <w:rsid w:val="00C96C86"/>
    <w:rsid w:val="00CA33ED"/>
    <w:rsid w:val="00CA55CD"/>
    <w:rsid w:val="00CA6177"/>
    <w:rsid w:val="00CB39CD"/>
    <w:rsid w:val="00CB6C43"/>
    <w:rsid w:val="00CC20D9"/>
    <w:rsid w:val="00CC57D4"/>
    <w:rsid w:val="00CC6CCD"/>
    <w:rsid w:val="00CD46DC"/>
    <w:rsid w:val="00CD6736"/>
    <w:rsid w:val="00CE100B"/>
    <w:rsid w:val="00CE30D2"/>
    <w:rsid w:val="00CF23FB"/>
    <w:rsid w:val="00D055D0"/>
    <w:rsid w:val="00D071D6"/>
    <w:rsid w:val="00D075EA"/>
    <w:rsid w:val="00D33182"/>
    <w:rsid w:val="00D43482"/>
    <w:rsid w:val="00D51095"/>
    <w:rsid w:val="00D550CC"/>
    <w:rsid w:val="00D6329F"/>
    <w:rsid w:val="00D6469E"/>
    <w:rsid w:val="00D74FEF"/>
    <w:rsid w:val="00D75C76"/>
    <w:rsid w:val="00D80024"/>
    <w:rsid w:val="00D80E44"/>
    <w:rsid w:val="00D86544"/>
    <w:rsid w:val="00D90BB6"/>
    <w:rsid w:val="00D94627"/>
    <w:rsid w:val="00D94E67"/>
    <w:rsid w:val="00DA082F"/>
    <w:rsid w:val="00DA7B0C"/>
    <w:rsid w:val="00DB026F"/>
    <w:rsid w:val="00DB3E9F"/>
    <w:rsid w:val="00DB428F"/>
    <w:rsid w:val="00DC1A5A"/>
    <w:rsid w:val="00DC4C92"/>
    <w:rsid w:val="00DD57DF"/>
    <w:rsid w:val="00DE2BB6"/>
    <w:rsid w:val="00DE61B5"/>
    <w:rsid w:val="00DE6886"/>
    <w:rsid w:val="00DE68D9"/>
    <w:rsid w:val="00DF3F98"/>
    <w:rsid w:val="00E031E8"/>
    <w:rsid w:val="00E04A36"/>
    <w:rsid w:val="00E04E4F"/>
    <w:rsid w:val="00E124F2"/>
    <w:rsid w:val="00E22791"/>
    <w:rsid w:val="00E2689F"/>
    <w:rsid w:val="00E32B6A"/>
    <w:rsid w:val="00E3301F"/>
    <w:rsid w:val="00E34CBF"/>
    <w:rsid w:val="00E40E01"/>
    <w:rsid w:val="00E50EBA"/>
    <w:rsid w:val="00E52236"/>
    <w:rsid w:val="00E84B90"/>
    <w:rsid w:val="00E87DD6"/>
    <w:rsid w:val="00E92654"/>
    <w:rsid w:val="00E9348A"/>
    <w:rsid w:val="00EA647C"/>
    <w:rsid w:val="00EB0EC0"/>
    <w:rsid w:val="00EC3349"/>
    <w:rsid w:val="00EC7E86"/>
    <w:rsid w:val="00ED4E16"/>
    <w:rsid w:val="00EE5AD6"/>
    <w:rsid w:val="00EE701D"/>
    <w:rsid w:val="00EF121B"/>
    <w:rsid w:val="00EF3099"/>
    <w:rsid w:val="00EF4202"/>
    <w:rsid w:val="00F06A03"/>
    <w:rsid w:val="00F07D6C"/>
    <w:rsid w:val="00F10157"/>
    <w:rsid w:val="00F17079"/>
    <w:rsid w:val="00F17F4D"/>
    <w:rsid w:val="00F32759"/>
    <w:rsid w:val="00F34F89"/>
    <w:rsid w:val="00F5137E"/>
    <w:rsid w:val="00F52F18"/>
    <w:rsid w:val="00F546C7"/>
    <w:rsid w:val="00F55531"/>
    <w:rsid w:val="00F6235C"/>
    <w:rsid w:val="00F65D88"/>
    <w:rsid w:val="00F84937"/>
    <w:rsid w:val="00F9164B"/>
    <w:rsid w:val="00F94306"/>
    <w:rsid w:val="00FA3A53"/>
    <w:rsid w:val="00FA3F0A"/>
    <w:rsid w:val="00FA783F"/>
    <w:rsid w:val="00FB0413"/>
    <w:rsid w:val="00FB35CC"/>
    <w:rsid w:val="00FB5B9B"/>
    <w:rsid w:val="00FB6AE6"/>
    <w:rsid w:val="00FC118A"/>
    <w:rsid w:val="00FD2041"/>
    <w:rsid w:val="00FD387A"/>
    <w:rsid w:val="00FE27A4"/>
    <w:rsid w:val="00FE6EF4"/>
    <w:rsid w:val="00FF3E7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hornby</dc:creator>
  <cp:lastModifiedBy>shen</cp:lastModifiedBy>
  <cp:revision>445</cp:revision>
  <dcterms:created xsi:type="dcterms:W3CDTF">2014-06-04T02:22:00Z</dcterms:created>
  <dcterms:modified xsi:type="dcterms:W3CDTF">2016-07-01T06:16:00Z</dcterms:modified>
</cp:coreProperties>
</file>
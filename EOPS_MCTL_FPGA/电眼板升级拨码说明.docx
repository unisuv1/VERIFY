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E5" w:rsidRDefault="007A08E5" w:rsidP="00322498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电眼板升级说明</w:t>
      </w:r>
    </w:p>
    <w:p w:rsidR="007A08E5" w:rsidRPr="007A08E5" w:rsidRDefault="007A08E5" w:rsidP="007A08E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确认电脑</w:t>
      </w:r>
      <w:r>
        <w:rPr>
          <w:rFonts w:hint="eastAsia"/>
        </w:rPr>
        <w:t>USB</w:t>
      </w:r>
      <w:r>
        <w:rPr>
          <w:rFonts w:hint="eastAsia"/>
        </w:rPr>
        <w:t>接口上只接了电眼板未接其他板卡</w:t>
      </w:r>
    </w:p>
    <w:p w:rsidR="007A08E5" w:rsidRDefault="007A08E5" w:rsidP="007A08E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解压缩</w:t>
      </w:r>
      <w:proofErr w:type="spellStart"/>
      <w:r>
        <w:rPr>
          <w:rFonts w:hint="eastAsia"/>
        </w:rPr>
        <w:t>PrintManager</w:t>
      </w:r>
      <w:proofErr w:type="spellEnd"/>
      <w:r>
        <w:rPr>
          <w:rFonts w:hint="eastAsia"/>
        </w:rPr>
        <w:t>压缩包</w:t>
      </w:r>
    </w:p>
    <w:p w:rsidR="007A08E5" w:rsidRDefault="007A08E5" w:rsidP="007A08E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PrintManger</w:t>
      </w:r>
      <w:proofErr w:type="spellEnd"/>
      <w:r>
        <w:rPr>
          <w:rFonts w:hint="eastAsia"/>
        </w:rPr>
        <w:t>目录下找到</w:t>
      </w:r>
      <w:r>
        <w:rPr>
          <w:rFonts w:hint="eastAsia"/>
        </w:rPr>
        <w:t>PrintManger.exe</w:t>
      </w:r>
      <w:r>
        <w:rPr>
          <w:rFonts w:hint="eastAsia"/>
        </w:rPr>
        <w:t>文件并运行</w:t>
      </w:r>
    </w:p>
    <w:p w:rsidR="007A08E5" w:rsidRDefault="007A08E5" w:rsidP="007A08E5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如下图在</w:t>
      </w:r>
      <w:proofErr w:type="spellStart"/>
      <w:r>
        <w:rPr>
          <w:rFonts w:hint="eastAsia"/>
        </w:rPr>
        <w:t>PrintManger</w:t>
      </w:r>
      <w:proofErr w:type="spellEnd"/>
      <w:r>
        <w:rPr>
          <w:rFonts w:hint="eastAsia"/>
        </w:rPr>
        <w:t>界面左下角</w:t>
      </w:r>
      <w:proofErr w:type="gramStart"/>
      <w:r>
        <w:rPr>
          <w:rFonts w:hint="eastAsia"/>
        </w:rPr>
        <w:t>点击进</w:t>
      </w:r>
      <w:proofErr w:type="gramEnd"/>
      <w:r>
        <w:rPr>
          <w:rFonts w:hint="eastAsia"/>
        </w:rPr>
        <w:t>入主菜单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升级</w:t>
      </w:r>
      <w:r w:rsidR="00D07895">
        <w:rPr>
          <w:rFonts w:hint="eastAsia"/>
        </w:rPr>
        <w:t>，此时会弹出对话框，在此对话框选择需要升级的文件，最后确认。</w:t>
      </w:r>
    </w:p>
    <w:p w:rsidR="007A08E5" w:rsidRDefault="007A08E5" w:rsidP="007A08E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1770" cy="29660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014" w:rsidRDefault="00D07895" w:rsidP="0010301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稍等</w:t>
      </w:r>
      <w:r>
        <w:rPr>
          <w:rFonts w:hint="eastAsia"/>
        </w:rPr>
        <w:t>2</w:t>
      </w:r>
      <w:r>
        <w:rPr>
          <w:rFonts w:hint="eastAsia"/>
        </w:rPr>
        <w:t>秒钟，拔掉电眼板电源，拔掉</w:t>
      </w:r>
      <w:r>
        <w:rPr>
          <w:rFonts w:hint="eastAsia"/>
        </w:rPr>
        <w:t>USB</w:t>
      </w:r>
      <w:r>
        <w:rPr>
          <w:rFonts w:hint="eastAsia"/>
        </w:rPr>
        <w:t>线，重新</w:t>
      </w:r>
      <w:proofErr w:type="gramStart"/>
      <w:r>
        <w:rPr>
          <w:rFonts w:hint="eastAsia"/>
        </w:rPr>
        <w:t>上电即可</w:t>
      </w:r>
      <w:proofErr w:type="gramEnd"/>
      <w:r>
        <w:rPr>
          <w:rFonts w:hint="eastAsia"/>
        </w:rPr>
        <w:t>。</w:t>
      </w:r>
    </w:p>
    <w:p w:rsidR="00103014" w:rsidRDefault="00103014" w:rsidP="0010301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如果使用客户电脑，请将</w:t>
      </w:r>
      <w:proofErr w:type="spellStart"/>
      <w:r>
        <w:rPr>
          <w:rFonts w:hint="eastAsia"/>
        </w:rPr>
        <w:t>PrintManger</w:t>
      </w:r>
      <w:proofErr w:type="spellEnd"/>
      <w:r>
        <w:rPr>
          <w:rFonts w:hint="eastAsia"/>
        </w:rPr>
        <w:t>删除。</w:t>
      </w:r>
    </w:p>
    <w:p w:rsidR="00E905C9" w:rsidRDefault="00E905C9" w:rsidP="00E905C9">
      <w:pPr>
        <w:pStyle w:val="a8"/>
        <w:ind w:left="780" w:firstLineChars="0" w:firstLine="0"/>
      </w:pPr>
    </w:p>
    <w:p w:rsidR="00CF23FB" w:rsidRDefault="008D0135" w:rsidP="00322498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电眼板</w:t>
      </w:r>
      <w:r w:rsidR="00322498">
        <w:rPr>
          <w:rFonts w:hint="eastAsia"/>
        </w:rPr>
        <w:t>V2</w:t>
      </w:r>
      <w:r w:rsidR="00CF23FB">
        <w:rPr>
          <w:rFonts w:hint="eastAsia"/>
        </w:rPr>
        <w:t>拨码功能</w:t>
      </w:r>
    </w:p>
    <w:p w:rsidR="00CF23FB" w:rsidRDefault="00322498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SW0</w:t>
      </w:r>
      <w:r>
        <w:rPr>
          <w:rFonts w:hint="eastAsia"/>
        </w:rPr>
        <w:t>为</w:t>
      </w:r>
      <w:r w:rsidR="00CF23FB">
        <w:rPr>
          <w:rFonts w:hint="eastAsia"/>
        </w:rPr>
        <w:t>P/N</w:t>
      </w:r>
      <w:r>
        <w:rPr>
          <w:rFonts w:hint="eastAsia"/>
        </w:rPr>
        <w:t>型电眼输入选择：</w:t>
      </w:r>
      <w:r>
        <w:rPr>
          <w:rFonts w:hint="eastAsia"/>
        </w:rPr>
        <w:t>SW0</w:t>
      </w:r>
      <w:r>
        <w:rPr>
          <w:rFonts w:hint="eastAsia"/>
        </w:rPr>
        <w:t>拨为</w:t>
      </w:r>
      <w:r>
        <w:rPr>
          <w:rFonts w:hint="eastAsia"/>
        </w:rPr>
        <w:t>ON</w:t>
      </w:r>
      <w:r>
        <w:rPr>
          <w:rFonts w:hint="eastAsia"/>
        </w:rPr>
        <w:t>的时候选择</w:t>
      </w:r>
      <w:r>
        <w:rPr>
          <w:rFonts w:hint="eastAsia"/>
        </w:rPr>
        <w:t>NPN</w:t>
      </w:r>
      <w:r>
        <w:rPr>
          <w:rFonts w:hint="eastAsia"/>
        </w:rPr>
        <w:t>型电眼，</w:t>
      </w:r>
      <w:r>
        <w:rPr>
          <w:rFonts w:hint="eastAsia"/>
        </w:rPr>
        <w:t>SW1</w:t>
      </w:r>
      <w:r>
        <w:rPr>
          <w:rFonts w:hint="eastAsia"/>
        </w:rPr>
        <w:t>拨为</w:t>
      </w:r>
      <w:r>
        <w:rPr>
          <w:rFonts w:hint="eastAsia"/>
        </w:rPr>
        <w:t>OFF</w:t>
      </w:r>
      <w:r>
        <w:rPr>
          <w:rFonts w:hint="eastAsia"/>
        </w:rPr>
        <w:t>的时候选择</w:t>
      </w:r>
      <w:r>
        <w:rPr>
          <w:rFonts w:hint="eastAsia"/>
        </w:rPr>
        <w:t>PNP</w:t>
      </w:r>
      <w:r>
        <w:rPr>
          <w:rFonts w:hint="eastAsia"/>
        </w:rPr>
        <w:t>型电眼</w:t>
      </w:r>
      <w:r w:rsidR="00762392">
        <w:rPr>
          <w:rFonts w:hint="eastAsia"/>
        </w:rPr>
        <w:t>。</w:t>
      </w:r>
    </w:p>
    <w:p w:rsidR="00CF23FB" w:rsidRDefault="00322498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SW1</w:t>
      </w:r>
      <w:r>
        <w:rPr>
          <w:rFonts w:hint="eastAsia"/>
        </w:rPr>
        <w:t>用于常开、</w:t>
      </w:r>
      <w:bookmarkStart w:id="0" w:name="_GoBack"/>
      <w:bookmarkEnd w:id="0"/>
      <w:r>
        <w:rPr>
          <w:rFonts w:hint="eastAsia"/>
        </w:rPr>
        <w:t>常闭电眼的切换</w:t>
      </w:r>
      <w:r w:rsidR="00762392">
        <w:rPr>
          <w:rFonts w:hint="eastAsia"/>
        </w:rPr>
        <w:t>，当出现设置距离和喷头离电眼距离相当时，不能打印到砖上时，请</w:t>
      </w:r>
      <w:proofErr w:type="gramStart"/>
      <w:r w:rsidR="00762392">
        <w:rPr>
          <w:rFonts w:hint="eastAsia"/>
        </w:rPr>
        <w:t>拨此拨</w:t>
      </w:r>
      <w:proofErr w:type="gramEnd"/>
      <w:r w:rsidR="00762392">
        <w:rPr>
          <w:rFonts w:hint="eastAsia"/>
        </w:rPr>
        <w:t>码。</w:t>
      </w:r>
    </w:p>
    <w:p w:rsidR="00CF23FB" w:rsidRDefault="00322498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SW2</w:t>
      </w:r>
      <w:r>
        <w:rPr>
          <w:rFonts w:hint="eastAsia"/>
        </w:rPr>
        <w:t>当编码器</w:t>
      </w:r>
      <w:r>
        <w:rPr>
          <w:rFonts w:hint="eastAsia"/>
        </w:rPr>
        <w:t>AB</w:t>
      </w:r>
      <w:r>
        <w:rPr>
          <w:rFonts w:hint="eastAsia"/>
        </w:rPr>
        <w:t>信号接反时可</w:t>
      </w:r>
      <w:proofErr w:type="gramStart"/>
      <w:r>
        <w:rPr>
          <w:rFonts w:hint="eastAsia"/>
        </w:rPr>
        <w:t>通过此拨码</w:t>
      </w:r>
      <w:proofErr w:type="gramEnd"/>
      <w:r>
        <w:rPr>
          <w:rFonts w:hint="eastAsia"/>
        </w:rPr>
        <w:t>切换</w:t>
      </w:r>
      <w:r w:rsidR="00762392">
        <w:rPr>
          <w:rFonts w:hint="eastAsia"/>
        </w:rPr>
        <w:t>：一般无需改变。</w:t>
      </w:r>
    </w:p>
    <w:p w:rsidR="00CF23FB" w:rsidRDefault="00322498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SW3</w:t>
      </w:r>
      <w:r>
        <w:rPr>
          <w:rFonts w:hint="eastAsia"/>
        </w:rPr>
        <w:t>为</w:t>
      </w:r>
      <w:r>
        <w:rPr>
          <w:rFonts w:hint="eastAsia"/>
        </w:rPr>
        <w:t>ON</w:t>
      </w:r>
      <w:r>
        <w:rPr>
          <w:rFonts w:hint="eastAsia"/>
        </w:rPr>
        <w:t>时</w:t>
      </w:r>
      <w:r w:rsidR="00FB35CC">
        <w:rPr>
          <w:rFonts w:hint="eastAsia"/>
        </w:rPr>
        <w:t>电眼</w:t>
      </w:r>
      <w:r>
        <w:rPr>
          <w:rFonts w:hint="eastAsia"/>
        </w:rPr>
        <w:t>滤波使能，</w:t>
      </w:r>
      <w:r>
        <w:rPr>
          <w:rFonts w:hint="eastAsia"/>
        </w:rPr>
        <w:t>OFF</w:t>
      </w:r>
      <w:r>
        <w:rPr>
          <w:rFonts w:hint="eastAsia"/>
        </w:rPr>
        <w:t>时无滤波功能</w:t>
      </w:r>
      <w:r w:rsidR="00762392">
        <w:rPr>
          <w:rFonts w:hint="eastAsia"/>
        </w:rPr>
        <w:t>：推荐打开电眼</w:t>
      </w:r>
      <w:r w:rsidR="001516DD">
        <w:rPr>
          <w:rFonts w:hint="eastAsia"/>
        </w:rPr>
        <w:t>滤波，请拨到</w:t>
      </w:r>
      <w:r w:rsidR="001516DD">
        <w:rPr>
          <w:rFonts w:hint="eastAsia"/>
        </w:rPr>
        <w:t>ON</w:t>
      </w:r>
      <w:r w:rsidR="001516DD">
        <w:rPr>
          <w:rFonts w:hint="eastAsia"/>
        </w:rPr>
        <w:t>位置</w:t>
      </w:r>
      <w:r w:rsidR="00762392">
        <w:rPr>
          <w:rFonts w:hint="eastAsia"/>
        </w:rPr>
        <w:t>。</w:t>
      </w:r>
    </w:p>
    <w:p w:rsidR="002F2883" w:rsidRDefault="002F2883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SW4</w:t>
      </w:r>
      <w:r w:rsidR="00762392">
        <w:rPr>
          <w:rFonts w:hint="eastAsia"/>
        </w:rPr>
        <w:t>为默认电压输出极性。</w:t>
      </w:r>
      <w:r>
        <w:rPr>
          <w:rFonts w:hint="eastAsia"/>
        </w:rPr>
        <w:t>当点打印时如果没有触发电眼</w:t>
      </w:r>
      <w:r w:rsidR="00762392">
        <w:rPr>
          <w:rFonts w:hint="eastAsia"/>
        </w:rPr>
        <w:t>的情况</w:t>
      </w:r>
      <w:r>
        <w:rPr>
          <w:rFonts w:hint="eastAsia"/>
        </w:rPr>
        <w:t>但仍能打印一页，</w:t>
      </w:r>
      <w:r w:rsidR="00762392">
        <w:rPr>
          <w:rFonts w:hint="eastAsia"/>
        </w:rPr>
        <w:t>请</w:t>
      </w:r>
      <w:proofErr w:type="gramStart"/>
      <w:r w:rsidR="00762392">
        <w:rPr>
          <w:rFonts w:hint="eastAsia"/>
        </w:rPr>
        <w:t>拨此拨</w:t>
      </w:r>
      <w:proofErr w:type="gramEnd"/>
      <w:r w:rsidR="00762392">
        <w:rPr>
          <w:rFonts w:hint="eastAsia"/>
        </w:rPr>
        <w:t>码。</w:t>
      </w:r>
    </w:p>
    <w:p w:rsidR="007B72F0" w:rsidRDefault="007B72F0" w:rsidP="00CF23F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SW5</w:t>
      </w:r>
      <w:proofErr w:type="gramStart"/>
      <w:r>
        <w:rPr>
          <w:rFonts w:hint="eastAsia"/>
        </w:rPr>
        <w:t>砖大小</w:t>
      </w:r>
      <w:proofErr w:type="gramEnd"/>
      <w:r>
        <w:rPr>
          <w:rFonts w:hint="eastAsia"/>
        </w:rPr>
        <w:t>滤波使能。当</w:t>
      </w:r>
      <w:proofErr w:type="gramStart"/>
      <w:r>
        <w:rPr>
          <w:rFonts w:hint="eastAsia"/>
        </w:rPr>
        <w:t>主控板接</w:t>
      </w:r>
      <w:proofErr w:type="gramEnd"/>
      <w:r>
        <w:rPr>
          <w:rFonts w:hint="eastAsia"/>
        </w:rPr>
        <w:t>PC</w:t>
      </w:r>
      <w:r w:rsidR="007E1A8D">
        <w:rPr>
          <w:rFonts w:hint="eastAsia"/>
        </w:rPr>
        <w:t>机</w:t>
      </w:r>
      <w:r w:rsidR="00C018F7">
        <w:rPr>
          <w:rFonts w:hint="eastAsia"/>
        </w:rPr>
        <w:t>时，拨码</w:t>
      </w:r>
      <w:r w:rsidR="00C018F7">
        <w:rPr>
          <w:rFonts w:hint="eastAsia"/>
        </w:rPr>
        <w:t>拨到</w:t>
      </w:r>
      <w:r w:rsidR="00C018F7">
        <w:rPr>
          <w:rFonts w:hint="eastAsia"/>
        </w:rPr>
        <w:t>ON</w:t>
      </w:r>
      <w:r w:rsidR="00C018F7">
        <w:rPr>
          <w:rFonts w:hint="eastAsia"/>
        </w:rPr>
        <w:t>位置</w:t>
      </w:r>
      <w:r w:rsidR="00C018F7">
        <w:rPr>
          <w:rFonts w:hint="eastAsia"/>
        </w:rPr>
        <w:t>时，主控板根据</w:t>
      </w:r>
      <w:r w:rsidR="007E1A8D">
        <w:rPr>
          <w:rFonts w:hint="eastAsia"/>
        </w:rPr>
        <w:t>打印图像大小滤除电眼信号。</w:t>
      </w:r>
    </w:p>
    <w:p w:rsidR="00E905C9" w:rsidRDefault="00E905C9" w:rsidP="00920862"/>
    <w:p w:rsidR="009D63D2" w:rsidRDefault="00E905C9" w:rsidP="00EF121B">
      <w:pPr>
        <w:ind w:left="420"/>
      </w:pPr>
      <w:r>
        <w:rPr>
          <w:rFonts w:hint="eastAsia"/>
        </w:rPr>
        <w:t>拨</w:t>
      </w:r>
      <w:proofErr w:type="gramStart"/>
      <w:r>
        <w:rPr>
          <w:rFonts w:hint="eastAsia"/>
        </w:rPr>
        <w:t>码脚位</w:t>
      </w:r>
      <w:r w:rsidR="00B932E3">
        <w:rPr>
          <w:rFonts w:hint="eastAsia"/>
        </w:rPr>
        <w:t>如下</w:t>
      </w:r>
      <w:proofErr w:type="gramEnd"/>
      <w:r w:rsidR="00B932E3">
        <w:rPr>
          <w:rFonts w:hint="eastAsia"/>
        </w:rPr>
        <w:t>图所示</w:t>
      </w:r>
    </w:p>
    <w:p w:rsidR="00E905C9" w:rsidRDefault="00E905C9" w:rsidP="00EF121B">
      <w:pPr>
        <w:ind w:left="420"/>
      </w:pPr>
      <w:r>
        <w:rPr>
          <w:noProof/>
        </w:rPr>
        <w:lastRenderedPageBreak/>
        <w:drawing>
          <wp:inline distT="0" distB="0" distL="0" distR="0">
            <wp:extent cx="5274000" cy="2966400"/>
            <wp:effectExtent l="0" t="0" r="3175" b="5715"/>
            <wp:docPr id="2" name="图片 2" descr="D:\zhwm\SG1024\Ceramic\RD\主控板版本\IMG_20141102_105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hwm\SG1024\Ceramic\RD\主控板版本\IMG_20141102_1051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09" w:rsidRDefault="006F2409" w:rsidP="00EF121B">
      <w:pPr>
        <w:ind w:left="420"/>
      </w:pPr>
    </w:p>
    <w:sectPr w:rsidR="006F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724" w:rsidRDefault="00624724" w:rsidP="00D86544">
      <w:r>
        <w:separator/>
      </w:r>
    </w:p>
  </w:endnote>
  <w:endnote w:type="continuationSeparator" w:id="0">
    <w:p w:rsidR="00624724" w:rsidRDefault="00624724" w:rsidP="00D8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724" w:rsidRDefault="00624724" w:rsidP="00D86544">
      <w:r>
        <w:separator/>
      </w:r>
    </w:p>
  </w:footnote>
  <w:footnote w:type="continuationSeparator" w:id="0">
    <w:p w:rsidR="00624724" w:rsidRDefault="00624724" w:rsidP="00D8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5B35D13"/>
    <w:multiLevelType w:val="hybridMultilevel"/>
    <w:tmpl w:val="EFE00098"/>
    <w:lvl w:ilvl="0" w:tplc="E7764A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49C4EC9"/>
    <w:multiLevelType w:val="multilevel"/>
    <w:tmpl w:val="E4088984"/>
    <w:lvl w:ilvl="0">
      <w:start w:val="1"/>
      <w:numFmt w:val="decimal"/>
      <w:pStyle w:val="1"/>
      <w:lvlText w:val="%1."/>
      <w:lvlJc w:val="left"/>
      <w:pPr>
        <w:tabs>
          <w:tab w:val="num" w:pos="8647"/>
        </w:tabs>
        <w:ind w:left="8647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2BEA7A75"/>
    <w:multiLevelType w:val="multilevel"/>
    <w:tmpl w:val="378C69D0"/>
    <w:lvl w:ilvl="0">
      <w:start w:val="1"/>
      <w:numFmt w:val="upperLetter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45F51224"/>
    <w:multiLevelType w:val="hybridMultilevel"/>
    <w:tmpl w:val="E0FA8B36"/>
    <w:lvl w:ilvl="0" w:tplc="9D2048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1261A00"/>
    <w:multiLevelType w:val="multilevel"/>
    <w:tmpl w:val="0DEC6DE6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  <w:num w:numId="11">
    <w:abstractNumId w:val="7"/>
  </w:num>
  <w:num w:numId="12">
    <w:abstractNumId w:val="7"/>
  </w:num>
  <w:num w:numId="13">
    <w:abstractNumId w:val="4"/>
  </w:num>
  <w:num w:numId="14">
    <w:abstractNumId w:val="3"/>
  </w:num>
  <w:num w:numId="15">
    <w:abstractNumId w:val="4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96"/>
    <w:rsid w:val="00041791"/>
    <w:rsid w:val="000E4EC6"/>
    <w:rsid w:val="000F7213"/>
    <w:rsid w:val="0010238C"/>
    <w:rsid w:val="00103014"/>
    <w:rsid w:val="00125404"/>
    <w:rsid w:val="001516DD"/>
    <w:rsid w:val="00162BC7"/>
    <w:rsid w:val="00165867"/>
    <w:rsid w:val="001A16CD"/>
    <w:rsid w:val="001E6AD1"/>
    <w:rsid w:val="001F4E42"/>
    <w:rsid w:val="00203B66"/>
    <w:rsid w:val="002078A9"/>
    <w:rsid w:val="00226504"/>
    <w:rsid w:val="002308B4"/>
    <w:rsid w:val="00255EBA"/>
    <w:rsid w:val="002D18B1"/>
    <w:rsid w:val="002F2883"/>
    <w:rsid w:val="002F76CD"/>
    <w:rsid w:val="00322498"/>
    <w:rsid w:val="003432F9"/>
    <w:rsid w:val="00344060"/>
    <w:rsid w:val="0034710D"/>
    <w:rsid w:val="00354EB9"/>
    <w:rsid w:val="003A1213"/>
    <w:rsid w:val="003F11FC"/>
    <w:rsid w:val="003F2A32"/>
    <w:rsid w:val="0043187C"/>
    <w:rsid w:val="00441E44"/>
    <w:rsid w:val="00472A96"/>
    <w:rsid w:val="004E087B"/>
    <w:rsid w:val="004E46D5"/>
    <w:rsid w:val="004F31C2"/>
    <w:rsid w:val="005343ED"/>
    <w:rsid w:val="005357E0"/>
    <w:rsid w:val="005755B5"/>
    <w:rsid w:val="005D18DB"/>
    <w:rsid w:val="005E480D"/>
    <w:rsid w:val="00622B9F"/>
    <w:rsid w:val="00624724"/>
    <w:rsid w:val="006A352C"/>
    <w:rsid w:val="006F15ED"/>
    <w:rsid w:val="006F2409"/>
    <w:rsid w:val="00750555"/>
    <w:rsid w:val="00762392"/>
    <w:rsid w:val="007A08E5"/>
    <w:rsid w:val="007B72F0"/>
    <w:rsid w:val="007D5D5C"/>
    <w:rsid w:val="007E1A8D"/>
    <w:rsid w:val="007F2464"/>
    <w:rsid w:val="00884A2D"/>
    <w:rsid w:val="008C036A"/>
    <w:rsid w:val="008D0135"/>
    <w:rsid w:val="008E488A"/>
    <w:rsid w:val="00920862"/>
    <w:rsid w:val="009369FC"/>
    <w:rsid w:val="009C5FC3"/>
    <w:rsid w:val="009D63D2"/>
    <w:rsid w:val="009E6FAD"/>
    <w:rsid w:val="00A2063F"/>
    <w:rsid w:val="00A61CC1"/>
    <w:rsid w:val="00A86A46"/>
    <w:rsid w:val="00AA0A96"/>
    <w:rsid w:val="00AB2F4E"/>
    <w:rsid w:val="00AC7DD7"/>
    <w:rsid w:val="00AE58F7"/>
    <w:rsid w:val="00B0623E"/>
    <w:rsid w:val="00B932E3"/>
    <w:rsid w:val="00B96AA1"/>
    <w:rsid w:val="00C018F7"/>
    <w:rsid w:val="00C16340"/>
    <w:rsid w:val="00C22145"/>
    <w:rsid w:val="00C311E5"/>
    <w:rsid w:val="00C901E1"/>
    <w:rsid w:val="00C9236B"/>
    <w:rsid w:val="00C93689"/>
    <w:rsid w:val="00CC6CCD"/>
    <w:rsid w:val="00CE30D2"/>
    <w:rsid w:val="00CF23FB"/>
    <w:rsid w:val="00D07895"/>
    <w:rsid w:val="00D473C9"/>
    <w:rsid w:val="00D75C76"/>
    <w:rsid w:val="00D86544"/>
    <w:rsid w:val="00E04A36"/>
    <w:rsid w:val="00E04E4F"/>
    <w:rsid w:val="00E905C9"/>
    <w:rsid w:val="00EC7E86"/>
    <w:rsid w:val="00ED4E16"/>
    <w:rsid w:val="00EF121B"/>
    <w:rsid w:val="00F06A03"/>
    <w:rsid w:val="00FB35CC"/>
    <w:rsid w:val="00F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F11FC"/>
    <w:pPr>
      <w:keepNext/>
      <w:keepLines/>
      <w:numPr>
        <w:numId w:val="9"/>
      </w:numPr>
      <w:tabs>
        <w:tab w:val="clear" w:pos="8647"/>
        <w:tab w:val="num" w:pos="425"/>
      </w:tabs>
      <w:spacing w:before="120"/>
      <w:ind w:left="425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F11FC"/>
    <w:pPr>
      <w:keepNext/>
      <w:keepLines/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F11FC"/>
    <w:pPr>
      <w:keepNext/>
      <w:keepLines/>
      <w:numPr>
        <w:ilvl w:val="2"/>
        <w:numId w:val="9"/>
      </w:num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F11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autoSpaceDE w:val="0"/>
      <w:autoSpaceDN w:val="0"/>
    </w:pPr>
    <w:rPr>
      <w:rFonts w:ascii="Courier New" w:hAnsi="Courier New" w:cs="Courier New"/>
      <w:kern w:val="0"/>
      <w:sz w:val="18"/>
      <w:szCs w:val="18"/>
    </w:rPr>
  </w:style>
  <w:style w:type="character" w:customStyle="1" w:styleId="CodeChar">
    <w:name w:val="Code Char"/>
    <w:link w:val="Code"/>
    <w:rsid w:val="000F721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1Char">
    <w:name w:val="标题 1 Char"/>
    <w:basedOn w:val="a0"/>
    <w:link w:val="1"/>
    <w:rsid w:val="003F11FC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F11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F11FC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Normal Indent"/>
    <w:basedOn w:val="a"/>
    <w:link w:val="Char"/>
    <w:rsid w:val="003F11FC"/>
    <w:pPr>
      <w:ind w:firstLineChars="200" w:firstLine="420"/>
    </w:pPr>
  </w:style>
  <w:style w:type="character" w:customStyle="1" w:styleId="Char">
    <w:name w:val="正文缩进 Char"/>
    <w:link w:val="a3"/>
    <w:rsid w:val="000F7213"/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Char0"/>
    <w:qFormat/>
    <w:rsid w:val="003F11FC"/>
    <w:pPr>
      <w:spacing w:before="240" w:after="240"/>
      <w:jc w:val="center"/>
    </w:pPr>
    <w:rPr>
      <w:rFonts w:cs="Arial"/>
      <w:b/>
      <w:bCs/>
      <w:sz w:val="44"/>
      <w:szCs w:val="44"/>
    </w:rPr>
  </w:style>
  <w:style w:type="character" w:customStyle="1" w:styleId="Char0">
    <w:name w:val="标题 Char"/>
    <w:basedOn w:val="a0"/>
    <w:link w:val="a4"/>
    <w:rsid w:val="003F11FC"/>
    <w:rPr>
      <w:rFonts w:ascii="Times New Roman" w:eastAsia="宋体" w:hAnsi="Times New Roman" w:cs="Arial"/>
      <w:b/>
      <w:bCs/>
      <w:sz w:val="44"/>
      <w:szCs w:val="44"/>
    </w:rPr>
  </w:style>
  <w:style w:type="paragraph" w:customStyle="1" w:styleId="a5">
    <w:name w:val="附录标题"/>
    <w:basedOn w:val="a"/>
    <w:next w:val="a"/>
    <w:rsid w:val="003F11FC"/>
    <w:pPr>
      <w:spacing w:before="240" w:after="240"/>
      <w:jc w:val="center"/>
      <w:outlineLvl w:val="0"/>
    </w:pPr>
    <w:rPr>
      <w:b/>
      <w:sz w:val="44"/>
      <w:szCs w:val="32"/>
    </w:rPr>
  </w:style>
  <w:style w:type="paragraph" w:customStyle="1" w:styleId="10">
    <w:name w:val="附录标题1"/>
    <w:basedOn w:val="a"/>
    <w:next w:val="a"/>
    <w:rsid w:val="003F11FC"/>
    <w:pPr>
      <w:numPr>
        <w:numId w:val="10"/>
      </w:numPr>
      <w:outlineLvl w:val="0"/>
    </w:pPr>
    <w:rPr>
      <w:b/>
      <w:sz w:val="32"/>
      <w:szCs w:val="32"/>
    </w:rPr>
  </w:style>
  <w:style w:type="paragraph" w:customStyle="1" w:styleId="20">
    <w:name w:val="附录标题2"/>
    <w:basedOn w:val="a"/>
    <w:next w:val="a"/>
    <w:rsid w:val="003F11FC"/>
    <w:pPr>
      <w:numPr>
        <w:ilvl w:val="1"/>
        <w:numId w:val="12"/>
      </w:numPr>
      <w:outlineLvl w:val="1"/>
    </w:pPr>
    <w:rPr>
      <w:b/>
      <w:sz w:val="28"/>
      <w:szCs w:val="28"/>
    </w:rPr>
  </w:style>
  <w:style w:type="paragraph" w:customStyle="1" w:styleId="30">
    <w:name w:val="附录标题3"/>
    <w:basedOn w:val="a"/>
    <w:next w:val="a"/>
    <w:rsid w:val="003F11FC"/>
    <w:pPr>
      <w:numPr>
        <w:ilvl w:val="2"/>
        <w:numId w:val="12"/>
      </w:numPr>
      <w:outlineLvl w:val="2"/>
    </w:pPr>
    <w:rPr>
      <w:b/>
      <w:sz w:val="24"/>
    </w:rPr>
  </w:style>
  <w:style w:type="paragraph" w:styleId="a6">
    <w:name w:val="header"/>
    <w:basedOn w:val="a"/>
    <w:link w:val="Char1"/>
    <w:uiPriority w:val="99"/>
    <w:unhideWhenUsed/>
    <w:rsid w:val="00D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23FB"/>
    <w:pPr>
      <w:ind w:firstLineChars="200" w:firstLine="420"/>
    </w:pPr>
  </w:style>
  <w:style w:type="table" w:styleId="a9">
    <w:name w:val="Table Grid"/>
    <w:basedOn w:val="a1"/>
    <w:uiPriority w:val="59"/>
    <w:rsid w:val="006F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3"/>
    <w:uiPriority w:val="99"/>
    <w:semiHidden/>
    <w:unhideWhenUsed/>
    <w:rsid w:val="007A08E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08E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F11FC"/>
    <w:pPr>
      <w:keepNext/>
      <w:keepLines/>
      <w:numPr>
        <w:numId w:val="9"/>
      </w:numPr>
      <w:tabs>
        <w:tab w:val="clear" w:pos="8647"/>
        <w:tab w:val="num" w:pos="425"/>
      </w:tabs>
      <w:spacing w:before="120"/>
      <w:ind w:left="425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F11FC"/>
    <w:pPr>
      <w:keepNext/>
      <w:keepLines/>
      <w:numPr>
        <w:ilvl w:val="1"/>
        <w:numId w:val="9"/>
      </w:numPr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3F11FC"/>
    <w:pPr>
      <w:keepNext/>
      <w:keepLines/>
      <w:numPr>
        <w:ilvl w:val="2"/>
        <w:numId w:val="9"/>
      </w:numPr>
      <w:outlineLvl w:val="2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rsid w:val="003F11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autoSpaceDE w:val="0"/>
      <w:autoSpaceDN w:val="0"/>
    </w:pPr>
    <w:rPr>
      <w:rFonts w:ascii="Courier New" w:hAnsi="Courier New" w:cs="Courier New"/>
      <w:kern w:val="0"/>
      <w:sz w:val="18"/>
      <w:szCs w:val="18"/>
    </w:rPr>
  </w:style>
  <w:style w:type="character" w:customStyle="1" w:styleId="CodeChar">
    <w:name w:val="Code Char"/>
    <w:link w:val="Code"/>
    <w:rsid w:val="000F7213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1Char">
    <w:name w:val="标题 1 Char"/>
    <w:basedOn w:val="a0"/>
    <w:link w:val="1"/>
    <w:rsid w:val="003F11FC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rsid w:val="003F11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3F11FC"/>
    <w:rPr>
      <w:rFonts w:ascii="Times New Roman" w:eastAsia="宋体" w:hAnsi="Times New Roman" w:cs="Times New Roman"/>
      <w:b/>
      <w:bCs/>
      <w:sz w:val="24"/>
      <w:szCs w:val="24"/>
    </w:rPr>
  </w:style>
  <w:style w:type="paragraph" w:styleId="a3">
    <w:name w:val="Normal Indent"/>
    <w:basedOn w:val="a"/>
    <w:link w:val="Char"/>
    <w:rsid w:val="003F11FC"/>
    <w:pPr>
      <w:ind w:firstLineChars="200" w:firstLine="420"/>
    </w:pPr>
  </w:style>
  <w:style w:type="character" w:customStyle="1" w:styleId="Char">
    <w:name w:val="正文缩进 Char"/>
    <w:link w:val="a3"/>
    <w:rsid w:val="000F7213"/>
    <w:rPr>
      <w:rFonts w:ascii="Times New Roman" w:eastAsia="宋体" w:hAnsi="Times New Roman" w:cs="Times New Roman"/>
      <w:szCs w:val="24"/>
    </w:rPr>
  </w:style>
  <w:style w:type="paragraph" w:styleId="a4">
    <w:name w:val="Title"/>
    <w:basedOn w:val="a"/>
    <w:next w:val="a"/>
    <w:link w:val="Char0"/>
    <w:qFormat/>
    <w:rsid w:val="003F11FC"/>
    <w:pPr>
      <w:spacing w:before="240" w:after="240"/>
      <w:jc w:val="center"/>
    </w:pPr>
    <w:rPr>
      <w:rFonts w:cs="Arial"/>
      <w:b/>
      <w:bCs/>
      <w:sz w:val="44"/>
      <w:szCs w:val="44"/>
    </w:rPr>
  </w:style>
  <w:style w:type="character" w:customStyle="1" w:styleId="Char0">
    <w:name w:val="标题 Char"/>
    <w:basedOn w:val="a0"/>
    <w:link w:val="a4"/>
    <w:rsid w:val="003F11FC"/>
    <w:rPr>
      <w:rFonts w:ascii="Times New Roman" w:eastAsia="宋体" w:hAnsi="Times New Roman" w:cs="Arial"/>
      <w:b/>
      <w:bCs/>
      <w:sz w:val="44"/>
      <w:szCs w:val="44"/>
    </w:rPr>
  </w:style>
  <w:style w:type="paragraph" w:customStyle="1" w:styleId="a5">
    <w:name w:val="附录标题"/>
    <w:basedOn w:val="a"/>
    <w:next w:val="a"/>
    <w:rsid w:val="003F11FC"/>
    <w:pPr>
      <w:spacing w:before="240" w:after="240"/>
      <w:jc w:val="center"/>
      <w:outlineLvl w:val="0"/>
    </w:pPr>
    <w:rPr>
      <w:b/>
      <w:sz w:val="44"/>
      <w:szCs w:val="32"/>
    </w:rPr>
  </w:style>
  <w:style w:type="paragraph" w:customStyle="1" w:styleId="10">
    <w:name w:val="附录标题1"/>
    <w:basedOn w:val="a"/>
    <w:next w:val="a"/>
    <w:rsid w:val="003F11FC"/>
    <w:pPr>
      <w:numPr>
        <w:numId w:val="10"/>
      </w:numPr>
      <w:outlineLvl w:val="0"/>
    </w:pPr>
    <w:rPr>
      <w:b/>
      <w:sz w:val="32"/>
      <w:szCs w:val="32"/>
    </w:rPr>
  </w:style>
  <w:style w:type="paragraph" w:customStyle="1" w:styleId="20">
    <w:name w:val="附录标题2"/>
    <w:basedOn w:val="a"/>
    <w:next w:val="a"/>
    <w:rsid w:val="003F11FC"/>
    <w:pPr>
      <w:numPr>
        <w:ilvl w:val="1"/>
        <w:numId w:val="12"/>
      </w:numPr>
      <w:outlineLvl w:val="1"/>
    </w:pPr>
    <w:rPr>
      <w:b/>
      <w:sz w:val="28"/>
      <w:szCs w:val="28"/>
    </w:rPr>
  </w:style>
  <w:style w:type="paragraph" w:customStyle="1" w:styleId="30">
    <w:name w:val="附录标题3"/>
    <w:basedOn w:val="a"/>
    <w:next w:val="a"/>
    <w:rsid w:val="003F11FC"/>
    <w:pPr>
      <w:numPr>
        <w:ilvl w:val="2"/>
        <w:numId w:val="12"/>
      </w:numPr>
      <w:outlineLvl w:val="2"/>
    </w:pPr>
    <w:rPr>
      <w:b/>
      <w:sz w:val="24"/>
    </w:rPr>
  </w:style>
  <w:style w:type="paragraph" w:styleId="a6">
    <w:name w:val="header"/>
    <w:basedOn w:val="a"/>
    <w:link w:val="Char1"/>
    <w:uiPriority w:val="99"/>
    <w:unhideWhenUsed/>
    <w:rsid w:val="00D8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6544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CF23FB"/>
    <w:pPr>
      <w:ind w:firstLineChars="200" w:firstLine="420"/>
    </w:pPr>
  </w:style>
  <w:style w:type="table" w:styleId="a9">
    <w:name w:val="Table Grid"/>
    <w:basedOn w:val="a1"/>
    <w:uiPriority w:val="59"/>
    <w:rsid w:val="006F1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3"/>
    <w:uiPriority w:val="99"/>
    <w:semiHidden/>
    <w:unhideWhenUsed/>
    <w:rsid w:val="007A08E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A08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hornby</dc:creator>
  <cp:lastModifiedBy>Hardware</cp:lastModifiedBy>
  <cp:revision>23</cp:revision>
  <dcterms:created xsi:type="dcterms:W3CDTF">2014-10-29T01:03:00Z</dcterms:created>
  <dcterms:modified xsi:type="dcterms:W3CDTF">2014-11-11T06:23:00Z</dcterms:modified>
</cp:coreProperties>
</file>